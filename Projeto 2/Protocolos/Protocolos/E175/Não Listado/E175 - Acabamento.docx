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DF-1751-30 Acabamento / Finish </w:t>
        <w:br/>
        <w:t xml:space="preserve"> </w:t>
        <w:br/>
        <w:t xml:space="preserve">ENERCON Partner </w:t>
        <w:br/>
        <w:t xml:space="preserve">D03012787/0.0-pt / WT </w:t>
        <w:br/>
        <w:t xml:space="preserve">1 de 7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____________ </w:t>
        <w:br/>
        <w:t xml:space="preserve">2 </w:t>
        <w:br/>
        <w:t xml:space="preserve"> Nº de material / Material No. 1076797 </w:t>
        <w:br/>
        <w:t xml:space="preserve">3 </w:t>
        <w:br/>
        <w:t xml:space="preserve"> Acabamento da pá do rotor No. / __ ______ </w:t>
        <w:br/>
        <w:t xml:space="preserve">Finished blade No.____________________________________________________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Transição da casca da pá do rotor do LS/bordos de fuga serrilhados estabelecida / </w:t>
        <w:br/>
        <w:t xml:space="preserve">Transition from the SF rotor blade shell/trailing edge serrations is established ___________________________  </w:t>
        <w:br/>
        <w:t xml:space="preserve">7 </w:t>
        <w:br/>
        <w:t xml:space="preserve"> N.º lote / </w:t>
        <w:br/>
        <w:t xml:space="preserve">Batch no.: </w:t>
        <w:br/>
        <w:t xml:space="preserve">__________ ___________________________________________________________________  </w:t>
        <w:br/>
        <w:t xml:space="preserve">8 </w:t>
        <w:br/>
        <w:t xml:space="preserve"> Segmento do bordo de fuga serrilhado, em conformidade com o contorno e sem danos / </w:t>
        <w:br/>
        <w:t xml:space="preserve">TES segments contour-compliant and undamaged _________________________________________ CQ / QA </w:t>
        <w:br/>
        <w:t xml:space="preserve">9 </w:t>
        <w:br/>
        <w:t xml:space="preserve"> Verificado o grau de preparação da superfície (sem danos, lixado) / </w:t>
        <w:br/>
        <w:t xml:space="preserve">Preparation grade check (no damage, roughened) _________________________________________ CQ / QA </w:t>
        <w:br/>
        <w:t xml:space="preserve">10 </w:t>
        <w:br/>
        <w:t xml:space="preserve"> Aprovação para processamento posterior (aprovação de áreas individuais da pá, </w:t>
        <w:br/>
        <w:t xml:space="preserve">eventualmente possíveis aprovações individuais escritas no verso do relatório) / </w:t>
        <w:br/>
        <w:t xml:space="preserve">Approval for further processing (approval of individual blade areas potentially possible, </w:t>
        <w:br/>
        <w:t xml:space="preserve">individual approvals then written on rear of report) __________________________________________ CQ/QA </w:t>
        <w:br/>
        <w:t xml:space="preserve">11 </w:t>
        <w:br/>
        <w:t xml:space="preserve"> Superfície dos contornos da pá do rotor (LS + LP) ajustados com argamassa, rebarbada / </w:t>
        <w:br/>
        <w:t xml:space="preserve">Surface of the blade (SF + PF) contours adjusted with filler, sanded </w:t>
        <w:br/>
        <w:t xml:space="preserve">___________________________________  </w:t>
        <w:br/>
        <w:t xml:space="preserve">12 </w:t>
        <w:br/>
        <w:t xml:space="preserve"> Contornos do bordo de ataque ajustado com argamassa, rebarbados / </w:t>
        <w:br/>
        <w:t xml:space="preserve">Contours of the leading edge adjusted with filler, sanded ___________________________________________  </w:t>
        <w:br/>
        <w:t xml:space="preserve">13 </w:t>
        <w:br/>
        <w:t xml:space="preserve"> Revestimento especial aplicado no bordo de ataque (R58900 a tip) / </w:t>
        <w:br/>
        <w:t xml:space="preserve">Special coating applied to the leading edge (R58900 to tip) _________________________________________  </w:t>
        <w:br/>
        <w:t xml:space="preserve">14 </w:t>
        <w:br/>
        <w:t xml:space="preserve"> Sistema de proteção contra erosão / Erosion protection system </w:t>
        <w:br/>
        <w:t xml:space="preserve"> LE protect  </w:t>
        <w:br/>
        <w:t xml:space="preserve"> outro / another ______________________________________________________________  </w:t>
        <w:br/>
        <w:t xml:space="preserve">15 </w:t>
        <w:br/>
        <w:t xml:space="preserve"> N.º lote / </w:t>
        <w:br/>
        <w:t xml:space="preserve">Batch no.: </w:t>
        <w:br/>
        <w:t xml:space="preserve">__________ ___________________________________________________________________  </w:t>
        <w:br/>
        <w:t xml:space="preserve">16 </w:t>
        <w:br/>
        <w:t xml:space="preserve"> Aprovação da aplicação do revestimento de acabamento / </w:t>
        <w:br/>
        <w:t xml:space="preserve">Approval for application of topcoat </w:t>
        <w:br/>
        <w:t xml:space="preserve">______________________________________________________ CQ / QA </w:t>
        <w:br/>
        <w:t xml:space="preserve">17 </w:t>
        <w:br/>
        <w:t xml:space="preserve"> Revestimento de superficie aplicado / </w:t>
        <w:br/>
        <w:t xml:space="preserve">Surface coating applicated </w:t>
        <w:br/>
        <w:t xml:space="preserve">___________________________________________________________________  </w:t>
        <w:br/>
        <w:t xml:space="preserve">  </w:t>
        <w:br/>
        <w:t xml:space="preserve">RAL/fabricante/nome / </w:t>
        <w:br/>
        <w:t xml:space="preserve">RAL/manufacturer/name </w:t>
        <w:br/>
        <w:t xml:space="preserve">N.º de lote / </w:t>
        <w:br/>
        <w:t xml:space="preserve">Batch No. </w:t>
        <w:br/>
        <w:t xml:space="preserve"> Revestimento  </w:t>
        <w:br/>
        <w:t xml:space="preserve">Bordo de ataque / </w:t>
        <w:br/>
        <w:t xml:space="preserve">Coating Leading edge </w:t>
        <w:br/>
        <w:t xml:space="preserve"> </w:t>
        <w:br/>
        <w:t xml:space="preserve">A: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B: </w:t>
        <w:br/>
        <w:t xml:space="preserve"> </w:t>
        <w:br/>
        <w:t xml:space="preserve"> </w:t>
        <w:br/>
        <w:t xml:space="preserve"> </w:t>
        <w:br/>
        <w:t xml:space="preserve"> Revestimento de acabamento na </w:t>
        <w:br/>
        <w:t xml:space="preserve">superfície da pá do rotor / </w:t>
        <w:br/>
        <w:t xml:space="preserve">Topcoat on the blade surface </w:t>
        <w:br/>
        <w:t xml:space="preserve"> </w:t>
        <w:br/>
        <w:t xml:space="preserve">A: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Released: 2024-04-18 11:03;Translation of D03012787/0.0-en</w:t>
        <w:br/>
      </w:r>
    </w:p>
    <w:p>
      <w:r>
        <w:t xml:space="preserve"> </w:t>
        <w:br/>
        <w:t xml:space="preserve">Protocolo de produção </w:t>
        <w:br/>
        <w:t xml:space="preserve">DF-1751-30 Acabamento / Finish </w:t>
        <w:br/>
        <w:t xml:space="preserve"> </w:t>
        <w:br/>
        <w:t xml:space="preserve">ENERCON Partner </w:t>
        <w:br/>
        <w:t xml:space="preserve">D03012787/0.0-pt / WT </w:t>
        <w:br/>
        <w:t xml:space="preserve">2 de 7 </w:t>
        <w:br/>
        <w:t xml:space="preserve"> </w:t>
        <w:br/>
        <w:t xml:space="preserve">© ENERCON GmbH. Todos os direitos reservados. </w:t>
        <w:br/>
        <w:t xml:space="preserve">18 </w:t>
        <w:br/>
        <w:t xml:space="preserve"> Etapa de trabalho / Production step </w:t>
        <w:br/>
        <w:t xml:space="preserve">Assinatura / Signature </w:t>
        <w:br/>
        <w:t xml:space="preserve">  </w:t>
        <w:br/>
        <w:t xml:space="preserve">RAL/fabricante/nome / </w:t>
        <w:br/>
        <w:t xml:space="preserve">RAL/manufacturer/name </w:t>
        <w:br/>
        <w:t xml:space="preserve">N.º de lote / </w:t>
        <w:br/>
        <w:t xml:space="preserve">Batch No. </w:t>
        <w:br/>
        <w:t xml:space="preserve"> Sinalização diurna: </w:t>
        <w:br/>
        <w:t xml:space="preserve">Revestimento do(s) campo(s) a </w:t>
        <w:br/>
        <w:t xml:space="preserve">“vermelho” / </w:t>
        <w:br/>
        <w:t xml:space="preserve">Daytime marking: Coating for the </w:t>
        <w:br/>
        <w:t xml:space="preserve">“red” field(s) </w:t>
        <w:br/>
        <w:t xml:space="preserve"> </w:t>
        <w:br/>
        <w:t xml:space="preserve">A: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B: </w:t>
        <w:br/>
        <w:t xml:space="preserve"> </w:t>
        <w:br/>
        <w:t xml:space="preserve"> </w:t>
        <w:br/>
        <w:t xml:space="preserve"> </w:t>
        <w:br/>
        <w:t xml:space="preserve"> Sinalização diurna: </w:t>
        <w:br/>
        <w:t xml:space="preserve">revestimento do(s) campo(s) a </w:t>
        <w:br/>
        <w:t xml:space="preserve">“branco” / </w:t>
        <w:br/>
        <w:t xml:space="preserve">Daytime marking: Coating for the </w:t>
        <w:br/>
        <w:t xml:space="preserve">“white” field(s) </w:t>
        <w:br/>
        <w:t xml:space="preserve"> </w:t>
        <w:br/>
        <w:t xml:space="preserve">A: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B: </w:t>
        <w:br/>
        <w:t xml:space="preserve"> </w:t>
        <w:br/>
        <w:t xml:space="preserve"> </w:t>
        <w:br/>
        <w:t xml:space="preserve"> </w:t>
        <w:br/>
        <w:t xml:space="preserve"> Pintura (completa) inspecionada (sem poros, respingos, etc.) / </w:t>
        <w:br/>
        <w:t xml:space="preserve">Paint coating (total) inspected (free from holes, drips, etc.) </w:t>
        <w:br/>
        <w:t xml:space="preserve">19 </w:t>
        <w:br/>
        <w:t xml:space="preserve"> Geradores vortex sem danos, preparados, posicionados e colados corretamente desde R2482 até R43872 / </w:t>
        <w:br/>
        <w:t xml:space="preserve">Vortex generators undamaged, prepared, positioned and glued correctly from R2482 to R43872 ______________ </w:t>
        <w:br/>
        <w:t xml:space="preserve">20 </w:t>
        <w:br/>
        <w:t xml:space="preserve"> Medição do contorno da pá do rotor executada através da medição do corte do perfil (secção transversal) / </w:t>
        <w:br/>
        <w:t xml:space="preserve">Measurement of the rotor blade profile carried out by means of measuring the profile cut (cross-section) ________ </w:t>
        <w:br/>
        <w:t xml:space="preserve">21 </w:t>
        <w:br/>
        <w:t xml:space="preserve"> Sistema de medição / Measurement system:____________________ </w:t>
        <w:br/>
        <w:t xml:space="preserve">22 </w:t>
        <w:br/>
        <w:t xml:space="preserve"> Instalar a proteção contra salpicos de água / </w:t>
        <w:br/>
        <w:t xml:space="preserve">Installation of splash-water protection ____________________________________________________________ </w:t>
        <w:br/>
        <w:t xml:space="preserve">23 </w:t>
        <w:br/>
        <w:t xml:space="preserve"> Limpar a superfície na pá com isopropanol / </w:t>
        <w:br/>
        <w:t xml:space="preserve">Clean gluing surface on the blade with isopropanol </w:t>
        <w:br/>
        <w:t xml:space="preserve">__________________________________________________ </w:t>
        <w:br/>
        <w:t xml:space="preserve">24 </w:t>
        <w:br/>
        <w:t xml:space="preserve"> Perfil de posição com fita adesiva (3M GTE 6208), enrolada a R2056 na pá / </w:t>
        <w:br/>
        <w:t xml:space="preserve">Position profile using adhesive tape (3M GTE 6208), coiled up at R2056 on the blade </w:t>
        <w:br/>
        <w:t xml:space="preserve">_______________________ </w:t>
        <w:br/>
        <w:t xml:space="preserve">25 </w:t>
        <w:br/>
        <w:t xml:space="preserve"> Pressionar o perfil na pá (20 N/cm²) com um rolo / </w:t>
        <w:br/>
        <w:t xml:space="preserve">Press profile onto the blade (20 N/cm²) using a roller ________________________________________________ </w:t>
        <w:br/>
        <w:t xml:space="preserve">26 </w:t>
        <w:br/>
        <w:t xml:space="preserve"> Vedar com TEROSON toda a extremidade do perfil virado para tip / </w:t>
        <w:br/>
        <w:t xml:space="preserve">Seal all around the end of the profile facing the blade tip using TEROSON Batch no.: </w:t>
        <w:br/>
        <w:t xml:space="preserve">__________ __________ </w:t>
        <w:br/>
        <w:t xml:space="preserve">27 </w:t>
        <w:br/>
        <w:t xml:space="preserve"> Perno longitudinal n.º 1 marcado com cor vermelha / </w:t>
        <w:br/>
        <w:t xml:space="preserve">Longitudinal Bolt No. 1 marked with red color ______________________________________________________ </w:t>
        <w:br/>
        <w:t xml:space="preserve">28 </w:t>
        <w:br/>
        <w:t xml:space="preserve"> Parafuso limpo / </w:t>
        <w:br/>
        <w:t xml:space="preserve">Bolt clean __________________________________________________________________________________ </w:t>
        <w:br/>
        <w:t xml:space="preserve">29 </w:t>
        <w:br/>
        <w:t xml:space="preserve"> Recetores da casca da pá do rotor (LS + LP) aparafusados, colados e vedados / </w:t>
        <w:br/>
        <w:t xml:space="preserve">Rotor blade shell receivers (SF + PF) bolted, glued and sealed ________________________________________ </w:t>
        <w:br/>
        <w:t xml:space="preserve">30 </w:t>
        <w:br/>
        <w:t xml:space="preserve"> 2 furos de drenagem com Ø 6 (30°-50°) realizados na tip: R87361-172mm / R87411-170mm do bordo de fuga / </w:t>
        <w:br/>
        <w:t xml:space="preserve">2 drainage holes Ø6 (30°-50°) made on the blade tip: R87361-172mm / R87411-170mm from the trailing edge ___ </w:t>
        <w:br/>
        <w:t xml:space="preserve">31 </w:t>
        <w:br/>
        <w:t xml:space="preserve"> Placa de identificação instalada (ao centro, entre o perno 46 e o flange, legível a partir do flange, no contorno </w:t>
        <w:br/>
        <w:t xml:space="preserve">interno) / </w:t>
        <w:br/>
        <w:t xml:space="preserve">Type plate installed (in the centre, between pin 46 and flange, readable from flange, on the inner contour) </w:t>
        <w:br/>
        <w:t xml:space="preserve">_______ </w:t>
        <w:br/>
        <w:t xml:space="preserve">32 </w:t>
        <w:br/>
        <w:t xml:space="preserve"> Autocolante “Parafuso em falta” aplicado (bordo do triângulo vermelho, exatamente a meio dos pernos 17, 18) / </w:t>
        <w:br/>
        <w:t xml:space="preserve">“Missing Bolt” sticker placed (edge of the red triangle exactly on the middle of pin 17, 18) ____________________ </w:t>
        <w:br/>
        <w:t xml:space="preserve">33 </w:t>
        <w:br/>
        <w:t xml:space="preserve"> Etiqueta adesiva do CG aplicado no local adequado (aprox. no centro entre BA e BF) / </w:t>
        <w:br/>
        <w:t xml:space="preserve">A centre of gravity sticker is put in place (approx. in the centre between LE and TE) ________________________ </w:t>
        <w:br/>
        <w:t xml:space="preserve">34 </w:t>
        <w:br/>
        <w:t xml:space="preserve"> Execução dos furos da caixa de balanceamento / </w:t>
        <w:br/>
        <w:t xml:space="preserve">Execution of the balancing chamber holes </w:t>
        <w:br/>
        <w:t xml:space="preserve">_________________________________________________________ </w:t>
        <w:br/>
        <w:t xml:space="preserve">35 </w:t>
        <w:br/>
        <w:t xml:space="preserve"> Interior da pá do rotor limpo / </w:t>
        <w:br/>
        <w:t xml:space="preserve">Inside of the rotor blade clean __________________________________________________________________ </w:t>
        <w:br/>
        <w:t xml:space="preserve"> </w:t>
        <w:br/>
        <w:t xml:space="preserve"> </w:t>
        <w:br/>
        <w:t>Released: 2024-04-18 11:03;Translation of D03012787/0.0-en</w:t>
        <w:br/>
      </w:r>
    </w:p>
    <w:p>
      <w:r>
        <w:t xml:space="preserve"> </w:t>
        <w:br/>
        <w:t xml:space="preserve">Protocolo de produção </w:t>
        <w:br/>
        <w:t xml:space="preserve">DF-1751-30 Acabamento / Finish </w:t>
        <w:br/>
        <w:t xml:space="preserve"> </w:t>
        <w:br/>
        <w:t xml:space="preserve">ENERCON Partner </w:t>
        <w:br/>
        <w:t xml:space="preserve">D03012787/0.0-pt / WT </w:t>
        <w:br/>
        <w:t xml:space="preserve">3 de 7 </w:t>
        <w:br/>
        <w:t xml:space="preserve"> </w:t>
        <w:br/>
        <w:t xml:space="preserve">© ENERCON GmbH. Todos os direitos reservados. </w:t>
        <w:br/>
        <w:t xml:space="preserve">36 </w:t>
        <w:br/>
        <w:t xml:space="preserve"> Etapa de trabalho / Production step </w:t>
        <w:br/>
        <w:t xml:space="preserve">Assinatura / Signature </w:t>
        <w:br/>
        <w:t xml:space="preserve">37 </w:t>
        <w:br/>
        <w:t xml:space="preserve"> Número da pá do rotor/tipo de pá do rotor (2x) instalada, entre pernos 11 e 45 (1200 a partir do flange) / </w:t>
        <w:br/>
        <w:t xml:space="preserve">Blade number/blade type (2x) installed, between pins 11 and 45 (1200 from the flange) _____________________ </w:t>
        <w:br/>
        <w:t xml:space="preserve">38 </w:t>
        <w:br/>
        <w:t xml:space="preserve"> Tampa da entrada de inspeção instalada e aparafusada no local adequado / </w:t>
        <w:br/>
        <w:t xml:space="preserve">Manhole cover installed and bolted into place ______________________________________________________ </w:t>
        <w:br/>
        <w:t xml:space="preserve">39 </w:t>
        <w:br/>
        <w:t xml:space="preserve"> Suportes para transporte do “flange” e “tip” corretamente instalados e verificados armação do flange apertada </w:t>
        <w:br/>
        <w:t xml:space="preserve">com torque de 2000Nm / </w:t>
        <w:br/>
        <w:t xml:space="preserve">Supports for transportation of the “flange” and “blade tip” correctly installed and checked. Flange frame tighten </w:t>
        <w:br/>
        <w:t xml:space="preserve">with a tightening torque of 2000Nm ______________________________________________________________ </w:t>
        <w:br/>
        <w:t xml:space="preserve">40 </w:t>
        <w:br/>
        <w:t xml:space="preserve"> Suporte da frame da tip apertado com torque de 50Nm se os blocos de plástico tocarem a pá do rotor / </w:t>
        <w:br/>
        <w:t xml:space="preserve">Supports of the tip frame tighten with a tightening torque of 50Nm when the plastic blocks are touching the rotor </w:t>
        <w:br/>
        <w:t xml:space="preserve">blade _____________________________________________________________________________________ </w:t>
        <w:br/>
        <w:t xml:space="preserve">41 </w:t>
        <w:br/>
        <w:t xml:space="preserve"> 4 suportes para fixação da iluminação suspensa corretamente instalados na área do bordo de ataque / </w:t>
        <w:br/>
        <w:t xml:space="preserve">4 supports for fastening the suspended lighting correctly installed in the area of the leading edge ______________ </w:t>
        <w:br/>
        <w:t xml:space="preserve">42 </w:t>
        <w:br/>
        <w:t xml:space="preserve"> Saco de parafusos para aquecimento das pás (6 porcas M10) / </w:t>
        <w:br/>
        <w:t xml:space="preserve">Bag of screws for the blade heating system (6 nuts M10) _____________________________________________ </w:t>
        <w:br/>
        <w:t xml:space="preserve">43 </w:t>
        <w:br/>
        <w:t xml:space="preserve"> Verificação final executada pelo colaborador responsável pela conclusão da etapa de acabamento / </w:t>
        <w:br/>
        <w:t xml:space="preserve">Final check carried out by employee in charge of completing the finishing stage ___________________________ </w:t>
        <w:br/>
        <w:t xml:space="preserve">44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protocol ends here. </w:t>
        <w:br/>
        <w:t xml:space="preserve"> </w:t>
        <w:br/>
        <w:t xml:space="preserve"> </w:t>
        <w:br/>
        <w:t>Released: 2024-04-18 11:03;Translation of D03012787/0.0-en</w:t>
        <w:br/>
      </w:r>
    </w:p>
    <w:p>
      <w:r>
        <w:t xml:space="preserve"> </w:t>
        <w:br/>
        <w:t xml:space="preserve">Protocolo de produção </w:t>
        <w:br/>
        <w:t xml:space="preserve">DF-1751-30 Acabamento / Finish </w:t>
        <w:br/>
        <w:t xml:space="preserve"> </w:t>
        <w:br/>
        <w:t xml:space="preserve">ENERCON Partner </w:t>
        <w:br/>
        <w:t xml:space="preserve">D03012787/0.0-pt / WT </w:t>
        <w:br/>
        <w:t xml:space="preserve">4 de 7 </w:t>
        <w:br/>
        <w:t xml:space="preserve"> </w:t>
        <w:br/>
        <w:t xml:space="preserve">© ENERCON GmbH. Todos os direitos reservados. </w:t>
        <w:br/>
        <w:t xml:space="preserve">45 </w:t>
        <w:br/>
        <w:t xml:space="preserve"> Controle de qualidade / Quality assurance </w:t>
        <w:br/>
        <w:t xml:space="preserve">ok / nok </w:t>
        <w:br/>
        <w:t xml:space="preserve">46 </w:t>
        <w:br/>
        <w:t xml:space="preserve"> Geradores de vórtices sem danos, corretamente posicionados e colados / </w:t>
        <w:br/>
        <w:t xml:space="preserve">Vortex generators undamaged, and positioned and glued correctly _______________________________ </w:t>
        <w:br/>
        <w:t xml:space="preserve"> </w:t>
        <w:br/>
        <w:t xml:space="preserve"> </w:t>
        <w:br/>
        <w:t xml:space="preserve">47 </w:t>
        <w:br/>
        <w:t xml:space="preserve"> Medicao do contorno da pa do rotor executada atraves da medicao do corte do perfil (seccao transversal) / </w:t>
        <w:br/>
        <w:t xml:space="preserve">Measurement of the rotor blade profile carried out by means of measuring the profile cut (cross-section) __ </w:t>
        <w:br/>
        <w:t xml:space="preserve"> </w:t>
        <w:br/>
        <w:t xml:space="preserve"> </w:t>
        <w:br/>
        <w:t xml:space="preserve">48 </w:t>
        <w:br/>
        <w:t xml:space="preserve"> Verificado o contorno do bordo de ataque utilizando moldes / </w:t>
        <w:br/>
        <w:t xml:space="preserve">Leading edge contour inspected with templates ______________________________________________ </w:t>
        <w:br/>
        <w:t xml:space="preserve"> </w:t>
        <w:br/>
        <w:t xml:space="preserve"> </w:t>
        <w:br/>
        <w:t xml:space="preserve">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49 </w:t>
        <w:br/>
        <w:t xml:space="preserve"> Sensores de carga instalados corretamente no LP e LS de acordo com / </w:t>
        <w:br/>
        <w:t xml:space="preserve">Load sensors correctly installed on the PF and SF in accordance with D0827625 ____________________ </w:t>
        <w:br/>
        <w:t xml:space="preserve"> </w:t>
        <w:br/>
        <w:t xml:space="preserve"> </w:t>
        <w:br/>
        <w:t xml:space="preserve">50 </w:t>
        <w:br/>
        <w:t xml:space="preserve"> Teste do sensor de carga da pá executado e registo fotográfico concluído / </w:t>
        <w:br/>
        <w:t xml:space="preserve">Load control sensor test carried out, and a photographic record completed _________________________ </w:t>
        <w:br/>
        <w:t xml:space="preserve"> </w:t>
        <w:br/>
        <w:t xml:space="preserve"> </w:t>
        <w:br/>
        <w:t xml:space="preserve">51 </w:t>
        <w:br/>
        <w:t xml:space="preserve"> Proteção contra salpicos de água, corretamente colada e selada / </w:t>
        <w:br/>
        <w:t xml:space="preserve">Splash-water protection correctly glued and sealed </w:t>
        <w:br/>
        <w:t xml:space="preserve">____________________________________________ </w:t>
        <w:br/>
        <w:t xml:space="preserve"> </w:t>
        <w:br/>
        <w:t xml:space="preserve"> </w:t>
        <w:br/>
        <w:t xml:space="preserve">52 </w:t>
        <w:br/>
        <w:t xml:space="preserve"> Superfície do flange da raiz da pá selada, sem danos e limpa / </w:t>
        <w:br/>
        <w:t xml:space="preserve">Surface of the blade root flange sealed, undamaged and clean __________________________________ </w:t>
        <w:br/>
        <w:t xml:space="preserve"> </w:t>
        <w:br/>
        <w:t xml:space="preserve"> </w:t>
        <w:br/>
        <w:t xml:space="preserve">53 </w:t>
        <w:br/>
        <w:t xml:space="preserve"> Parafuso retilíneo sem danos e limpo / </w:t>
        <w:br/>
        <w:t xml:space="preserve">Straight bolt undamaged and clean ________________________________________________________ </w:t>
        <w:br/>
        <w:t xml:space="preserve"> </w:t>
        <w:br/>
        <w:t xml:space="preserve"> </w:t>
        <w:br/>
        <w:t xml:space="preserve">54 </w:t>
        <w:br/>
        <w:t xml:space="preserve"> Placa de identificação instalada (ao centro entre o perno 46 e o flange e legível a partir </w:t>
        <w:br/>
        <w:t xml:space="preserve">do flange no contorno interno) / </w:t>
        <w:br/>
        <w:t xml:space="preserve">Type plate installed (in centre between pin 46 and flange, and is readable from </w:t>
        <w:br/>
        <w:t xml:space="preserve">the flange in the inner contour) ___________________________________________________________ </w:t>
        <w:br/>
        <w:t xml:space="preserve"> </w:t>
        <w:br/>
        <w:t xml:space="preserve"> </w:t>
        <w:br/>
        <w:t xml:space="preserve">55 </w:t>
        <w:br/>
        <w:t xml:space="preserve"> Entradas na placa de identificação corretas / </w:t>
        <w:br/>
        <w:t xml:space="preserve">Entries on the type plate are correct _______________________________________________________ </w:t>
        <w:br/>
        <w:t xml:space="preserve"> </w:t>
        <w:br/>
        <w:t xml:space="preserve"> </w:t>
        <w:br/>
        <w:t xml:space="preserve">56 </w:t>
        <w:br/>
        <w:t xml:space="preserve"> Área da raiz da pá (interior) e anel de reforço limpo e sem falhas / </w:t>
        <w:br/>
        <w:t xml:space="preserve">Area of the inner blade root and reinforcing ring is clean and has no faults </w:t>
        <w:br/>
        <w:t xml:space="preserve">__________________________ </w:t>
        <w:br/>
        <w:t xml:space="preserve"> </w:t>
        <w:br/>
        <w:t xml:space="preserve"> </w:t>
        <w:br/>
        <w:t xml:space="preserve">57 </w:t>
        <w:br/>
        <w:t xml:space="preserve"> Revestimento do perno transversal (interior) limpo e sem falhas / </w:t>
        <w:br/>
        <w:t xml:space="preserve">Coating on the transversal pin (inner) is clean and has no faults </w:t>
        <w:br/>
        <w:t xml:space="preserve">__________________________________ </w:t>
        <w:br/>
        <w:t xml:space="preserve"> </w:t>
        <w:br/>
        <w:t xml:space="preserve"> </w:t>
        <w:br/>
        <w:t xml:space="preserve">58 </w:t>
        <w:br/>
        <w:t xml:space="preserve"> Numeração (etiquetas) corretamente fixadas ao perno transversal no interior / </w:t>
        <w:br/>
        <w:t xml:space="preserve">Numbering (stickers) correctly affixed to cross dowels on the inside _______________________________ </w:t>
        <w:br/>
        <w:t xml:space="preserve"> </w:t>
        <w:br/>
        <w:t xml:space="preserve"> </w:t>
        <w:br/>
        <w:t xml:space="preserve">59 </w:t>
        <w:br/>
        <w:t xml:space="preserve"> Perno de inspeção instalado entre os parafusos 17-18, 80 mm a partir do flange / </w:t>
        <w:br/>
        <w:t xml:space="preserve">Inspection screw installed between bolt 17-18, 80 mm from the flange _____________________________ </w:t>
        <w:br/>
        <w:t xml:space="preserve"> </w:t>
        <w:br/>
        <w:t xml:space="preserve"> </w:t>
        <w:br/>
        <w:t xml:space="preserve">60 </w:t>
        <w:br/>
        <w:t xml:space="preserve"> Orifício de inspeção a meio do percurso entre o perno transversal 17 e 18 corretamente selado / </w:t>
        <w:br/>
        <w:t xml:space="preserve">Inspection hole midway between cross dowels 17 and 18 correctly sealed </w:t>
        <w:br/>
        <w:t xml:space="preserve">__________________________ </w:t>
        <w:br/>
        <w:t xml:space="preserve"> </w:t>
        <w:br/>
        <w:t xml:space="preserve"> </w:t>
        <w:br/>
        <w:t xml:space="preserve">61 </w:t>
        <w:br/>
        <w:t xml:space="preserve"> Pintura na área da raiz (exterior) limpa e sem falhas / </w:t>
        <w:br/>
        <w:t xml:space="preserve">Paint coating on the outer root area is clean and without faults ___________________________________ </w:t>
        <w:br/>
        <w:t xml:space="preserve"> </w:t>
        <w:br/>
        <w:t xml:space="preserve"> </w:t>
        <w:br/>
        <w:t xml:space="preserve">62 </w:t>
        <w:br/>
        <w:t xml:space="preserve"> Autocolante “Parafuso em falta” aplicado (bordo do triângulo vermelho, exatamente a meio dos </w:t>
        <w:br/>
        <w:t xml:space="preserve">pernos 17, 18) / </w:t>
        <w:br/>
        <w:t xml:space="preserve">“Missing Bolt” sticker placed (edge of the red triangle exactly on the middle of Pin 17, 18) </w:t>
        <w:br/>
        <w:t xml:space="preserve">______________ </w:t>
        <w:br/>
        <w:t xml:space="preserve"> </w:t>
        <w:br/>
        <w:t xml:space="preserve"> </w:t>
        <w:br/>
        <w:t xml:space="preserve">63 </w:t>
        <w:br/>
        <w:t xml:space="preserve"> Tampa da entrada de inspeção instalada e corretamente aparafusada no local adequado / </w:t>
        <w:br/>
        <w:t xml:space="preserve">Manhole cover installed and correctly bolted into place </w:t>
        <w:br/>
        <w:t xml:space="preserve">_________________________________________ </w:t>
        <w:br/>
        <w:t xml:space="preserve"> </w:t>
        <w:br/>
        <w:t xml:space="preserve"> </w:t>
        <w:br/>
        <w:t xml:space="preserve">64 </w:t>
        <w:br/>
        <w:t xml:space="preserve"> Furos para recetores realizados, vedados, rosca cortada / </w:t>
        <w:br/>
        <w:t xml:space="preserve">Drill holes for the receivers made, sealed, thread is cut </w:t>
        <w:br/>
        <w:t xml:space="preserve">_________________________________________ </w:t>
        <w:br/>
        <w:t xml:space="preserve"> </w:t>
        <w:br/>
        <w:t xml:space="preserve"> </w:t>
        <w:br/>
        <w:t xml:space="preserve">65 </w:t>
        <w:br/>
        <w:t xml:space="preserve"> Interior da pá do rotor limpo / </w:t>
        <w:br/>
        <w:t xml:space="preserve">Inside of rotor blade clean _______________________________________________________________ </w:t>
        <w:br/>
        <w:t xml:space="preserve"> </w:t>
        <w:br/>
        <w:t xml:space="preserve"> </w:t>
        <w:br/>
        <w:t xml:space="preserve">66 </w:t>
        <w:br/>
        <w:t xml:space="preserve"> Número da pá do rotor/tipo de pá do rotor (2x) instalada, pernos 11 e 45 (1200 a partir do flange) / </w:t>
        <w:br/>
        <w:t xml:space="preserve">Blade number/blade type (2x) installed, pins 11 and 45 (1200 from the flange) ______________________ </w:t>
        <w:br/>
        <w:t xml:space="preserve"> </w:t>
        <w:br/>
        <w:t xml:space="preserve"> </w:t>
        <w:br/>
        <w:t xml:space="preserve"> </w:t>
        <w:br/>
        <w:t xml:space="preserve"> </w:t>
        <w:br/>
        <w:t>Released: 2024-04-18 11:03;Translation of D03012787/0.0-en</w:t>
        <w:br/>
      </w:r>
    </w:p>
    <w:p>
      <w:r>
        <w:t xml:space="preserve"> </w:t>
        <w:br/>
        <w:t xml:space="preserve">Protocolo de produção </w:t>
        <w:br/>
        <w:t xml:space="preserve">DF-1751-30 Acabamento / Finish </w:t>
        <w:br/>
        <w:t xml:space="preserve"> </w:t>
        <w:br/>
        <w:t xml:space="preserve">ENERCON Partner </w:t>
        <w:br/>
        <w:t xml:space="preserve">D03012787/0.0-pt / WT </w:t>
        <w:br/>
        <w:t xml:space="preserve">5 de 7 </w:t>
        <w:br/>
        <w:t xml:space="preserve"> </w:t>
        <w:br/>
        <w:t xml:space="preserve">© ENERCON GmbH. Todos os direitos reservados. </w:t>
        <w:br/>
        <w:t xml:space="preserve">67 </w:t>
        <w:br/>
        <w:t xml:space="preserve"> Controle de qualidade / Quality assurance </w:t>
        <w:br/>
        <w:t xml:space="preserve">ok / nok </w:t>
        <w:br/>
        <w:t xml:space="preserve">68 </w:t>
        <w:br/>
        <w:t xml:space="preserve"> Lado de sucção: Pintura limpa e sem falhas. Área do bordo de ataque até à longarina / </w:t>
        <w:br/>
        <w:t xml:space="preserve">Suction face: Paint coating clean and without faults Area from the leading edge to the spar boom 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69 </w:t>
        <w:br/>
        <w:t xml:space="preserve"> Lado de sucção: pintura limpa e sem falhas. Área da longarina até ao bordo de fuga / </w:t>
        <w:br/>
        <w:t xml:space="preserve">Suction face: Paint coating clean and without faults Area from the spar boom to the trailing edge 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70 </w:t>
        <w:br/>
        <w:t xml:space="preserve"> Revestimento especial aplicado no bordo de ataque (R58900 a tip) / </w:t>
        <w:br/>
        <w:t xml:space="preserve">Special coating applied to the leading edge (R58900 to tip) _____________________________________ </w:t>
        <w:br/>
        <w:t xml:space="preserve"> </w:t>
        <w:br/>
        <w:t xml:space="preserve"> </w:t>
        <w:br/>
        <w:t xml:space="preserve">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71 </w:t>
        <w:br/>
        <w:t xml:space="preserve"> Recetores da casca da pá do rotor (LS) aparafusados, vedados, com instalação </w:t>
        <w:br/>
        <w:t xml:space="preserve">uniforme na superfície da pá do rotor / </w:t>
        <w:br/>
        <w:t xml:space="preserve">Rotor blade shell receivers (SF) bolted, sealed, with uniform installation onto the blade surface _________ </w:t>
        <w:br/>
        <w:t xml:space="preserve"> </w:t>
        <w:br/>
        <w:t xml:space="preserve"> </w:t>
        <w:br/>
        <w:t xml:space="preserve">72 </w:t>
        <w:br/>
        <w:t xml:space="preserve"> Furos para preenchimento da caixa de balanceamento selados / </w:t>
        <w:br/>
        <w:t xml:space="preserve">Drill holes for filling balancing chamber sealed _______________________________________________ </w:t>
        <w:br/>
        <w:t xml:space="preserve"> </w:t>
        <w:br/>
        <w:t xml:space="preserve"> </w:t>
        <w:br/>
        <w:t xml:space="preserve">73 </w:t>
        <w:br/>
        <w:t xml:space="preserve"> Tip: revestimento limpo e sem falhas / </w:t>
        <w:br/>
        <w:t xml:space="preserve">Blade tip: coating is clean and without faults _________________________________________________ </w:t>
        <w:br/>
        <w:t xml:space="preserve"> </w:t>
        <w:br/>
        <w:t xml:space="preserve"> </w:t>
        <w:br/>
        <w:t xml:space="preserve">74 </w:t>
        <w:br/>
        <w:t xml:space="preserve"> 2 furos de drenagem com Ø 6 (30°-50°) realizados na tip: R87361-172mm, R87411-170mm do bordo de fuga / </w:t>
        <w:br/>
        <w:t xml:space="preserve">2 drainage holes Ø6 (30°-50°) on the blade tip: R87361-172mm, R87411-170mm from the trailing edge __ </w:t>
        <w:br/>
        <w:t xml:space="preserve"> </w:t>
        <w:br/>
        <w:t xml:space="preserve"> </w:t>
        <w:br/>
        <w:t xml:space="preserve">75 </w:t>
        <w:br/>
        <w:t xml:space="preserve"> Tip: bordo de fuga possui bordos afiados sem entalhes, transição suave para as </w:t>
        <w:br/>
        <w:t xml:space="preserve">cascas da pá do rotor (LS + LP) / </w:t>
        <w:br/>
        <w:t xml:space="preserve">Blade tip: trailing edge has sharp-edges without notches, smooth transition to </w:t>
        <w:br/>
        <w:t xml:space="preserve">rotor blade shells (SF + PF) ______________________________________________________________ </w:t>
        <w:br/>
        <w:t xml:space="preserve"> </w:t>
        <w:br/>
        <w:t xml:space="preserve"> </w:t>
        <w:br/>
        <w:t xml:space="preserve">76 </w:t>
        <w:br/>
        <w:t xml:space="preserve"> Lado de pressão: Pintura limpa e sem falhas. Área do bordo de ataque até à longarina / </w:t>
        <w:br/>
        <w:t xml:space="preserve">Pressure face: Paint coating clean and without faults Area from the leading edge to the spar boom 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 </w:t>
        <w:br/>
        <w:t xml:space="preserve"> </w:t>
        <w:br/>
        <w:t>Released: 2024-04-18 11:03;Translation of D03012787/0.0-en</w:t>
        <w:br/>
      </w:r>
    </w:p>
    <w:p>
      <w:r>
        <w:t xml:space="preserve"> </w:t>
        <w:br/>
        <w:t xml:space="preserve">Protocolo de produção </w:t>
        <w:br/>
        <w:t xml:space="preserve">DF-1751-30 Acabamento / Finish </w:t>
        <w:br/>
        <w:t xml:space="preserve"> </w:t>
        <w:br/>
        <w:t xml:space="preserve">ENERCON Partner </w:t>
        <w:br/>
        <w:t xml:space="preserve">D03012787/0.0-pt / WT </w:t>
        <w:br/>
        <w:t xml:space="preserve">6 de 7 </w:t>
        <w:br/>
        <w:t xml:space="preserve"> </w:t>
        <w:br/>
        <w:t xml:space="preserve">© ENERCON GmbH. Todos os direitos reservados. </w:t>
        <w:br/>
        <w:t xml:space="preserve">77 </w:t>
        <w:br/>
        <w:t xml:space="preserve"> Controle de qualidade / Quality assurance </w:t>
        <w:br/>
        <w:t xml:space="preserve">ok / nok </w:t>
        <w:br/>
        <w:t xml:space="preserve">78 </w:t>
        <w:br/>
        <w:t xml:space="preserve"> Lado de pressão: pintura limpa e sem falhas. Área da longarina até ao bordo de fuga / </w:t>
        <w:br/>
        <w:t xml:space="preserve">Pressure face: Paint coating clean and without faults Area from the spar boom to the trailing edge 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79 </w:t>
        <w:br/>
        <w:t xml:space="preserve"> Recetores da casca da pá do rotor (LP) aparafusados, vedados, com instalação </w:t>
        <w:br/>
        <w:t xml:space="preserve">uniforme na superfície da pá do rotor / </w:t>
        <w:br/>
        <w:t xml:space="preserve">Rotor blade shell receivers (PF) bolted, sealed, with uniform installation onto the blade surface _________ </w:t>
        <w:br/>
        <w:t xml:space="preserve"> </w:t>
        <w:br/>
        <w:t xml:space="preserve"> </w:t>
        <w:br/>
        <w:t xml:space="preserve">80 </w:t>
        <w:br/>
        <w:t xml:space="preserve"> Segmentos do bordo de fuga serrilhados: pintura limpa e sem defeitos / </w:t>
        <w:br/>
        <w:t xml:space="preserve">Trailing edge comb segments: paint coating is clean and without defects </w:t>
        <w:br/>
        <w:t xml:space="preserve">___________________________ </w:t>
        <w:br/>
        <w:t xml:space="preserve"> </w:t>
        <w:br/>
        <w:t xml:space="preserve"> </w:t>
        <w:br/>
        <w:t xml:space="preserve">81 </w:t>
        <w:br/>
        <w:t xml:space="preserve"> Segmentos do bordo de fuga serrilhados sem danos / </w:t>
        <w:br/>
        <w:t xml:space="preserve">Trailing edge serration segments are undamaged </w:t>
        <w:br/>
        <w:t xml:space="preserve">_____________________________________________ </w:t>
        <w:br/>
        <w:t xml:space="preserve"> </w:t>
        <w:br/>
        <w:t xml:space="preserve"> </w:t>
        <w:br/>
        <w:t xml:space="preserve">82 </w:t>
        <w:br/>
        <w:t xml:space="preserve"> Medições de aspereza da superfície / </w:t>
        <w:br/>
        <w:t xml:space="preserve">Measurements of the roughness __________________________________________________________ </w:t>
        <w:br/>
        <w:t xml:space="preserve"> </w:t>
        <w:br/>
        <w:t xml:space="preserve"> </w:t>
        <w:br/>
        <w:t xml:space="preserve">83 </w:t>
        <w:br/>
        <w:t xml:space="preserve"> Casca do lado da sucção / Rotor blade shell suction side </w:t>
        <w:br/>
        <w:t xml:space="preserve"> Profundidade </w:t>
        <w:br/>
        <w:t xml:space="preserve">de perfil / </w:t>
        <w:br/>
        <w:t xml:space="preserve">Depth of the </w:t>
        <w:br/>
        <w:t xml:space="preserve">profile </w:t>
        <w:br/>
        <w:t xml:space="preserve">20% </w:t>
        <w:br/>
        <w:t xml:space="preserve">60% </w:t>
        <w:br/>
        <w:t xml:space="preserve"> Raio / Radius </w:t>
        <w:br/>
        <w:t xml:space="preserve">+/-50 </w:t>
        <w:br/>
        <w:t xml:space="preserve">BF / TE </w:t>
        <w:br/>
        <w:t xml:space="preserve">(mm) </w:t>
        <w:br/>
        <w:t xml:space="preserve">Nominal </w:t>
        <w:br/>
        <w:t xml:space="preserve">(Rz) </w:t>
        <w:br/>
        <w:t xml:space="preserve">Real </w:t>
        <w:br/>
        <w:t xml:space="preserve">(Rz) </w:t>
        <w:br/>
        <w:t xml:space="preserve">BF / TE </w:t>
        <w:br/>
        <w:t xml:space="preserve">(mm) </w:t>
        <w:br/>
        <w:t xml:space="preserve">Nominal </w:t>
        <w:br/>
        <w:t xml:space="preserve">(Rz) </w:t>
        <w:br/>
        <w:t xml:space="preserve">Real </w:t>
        <w:br/>
        <w:t xml:space="preserve">(Rz) </w:t>
        <w:br/>
        <w:t xml:space="preserve"> 87000 </w:t>
        <w:br/>
        <w:t xml:space="preserve">420 </w:t>
        <w:br/>
        <w:t xml:space="preserve">&lt;25 </w:t>
        <w:br/>
        <w:t xml:space="preserve"> </w:t>
        <w:br/>
        <w:t xml:space="preserve">210 </w:t>
        <w:br/>
        <w:t xml:space="preserve">&lt;25 </w:t>
        <w:br/>
        <w:t xml:space="preserve"> </w:t>
        <w:br/>
        <w:t xml:space="preserve"> 82000 </w:t>
        <w:br/>
        <w:t xml:space="preserve">660 </w:t>
        <w:br/>
        <w:t xml:space="preserve">&lt;25 </w:t>
        <w:br/>
        <w:t xml:space="preserve"> </w:t>
        <w:br/>
        <w:t xml:space="preserve">330 </w:t>
        <w:br/>
        <w:t xml:space="preserve">&lt;25 </w:t>
        <w:br/>
        <w:t xml:space="preserve"> </w:t>
        <w:br/>
        <w:t xml:space="preserve"> 79000 </w:t>
        <w:br/>
        <w:t xml:space="preserve">760 </w:t>
        <w:br/>
        <w:t xml:space="preserve">&lt;25 </w:t>
        <w:br/>
        <w:t xml:space="preserve"> </w:t>
        <w:br/>
        <w:t xml:space="preserve">380 </w:t>
        <w:br/>
        <w:t xml:space="preserve">&lt;25 </w:t>
        <w:br/>
        <w:t xml:space="preserve"> </w:t>
        <w:br/>
        <w:t xml:space="preserve"> 68000 </w:t>
        <w:br/>
        <w:t xml:space="preserve">1200 </w:t>
        <w:br/>
        <w:t xml:space="preserve">&lt;25 </w:t>
        <w:br/>
        <w:t xml:space="preserve"> </w:t>
        <w:br/>
        <w:t xml:space="preserve">600 </w:t>
        <w:br/>
        <w:t xml:space="preserve">&lt;25 </w:t>
        <w:br/>
        <w:t xml:space="preserve"> </w:t>
        <w:br/>
        <w:t xml:space="preserve"> 32000 </w:t>
        <w:br/>
        <w:t xml:space="preserve">1480 </w:t>
        <w:br/>
        <w:t xml:space="preserve">&lt;35 </w:t>
        <w:br/>
        <w:t xml:space="preserve"> </w:t>
        <w:br/>
        <w:t xml:space="preserve">1480 </w:t>
        <w:br/>
        <w:t xml:space="preserve">&lt;50 </w:t>
        <w:br/>
        <w:t xml:space="preserve"> </w:t>
        <w:br/>
        <w:t xml:space="preserve"> 18000 </w:t>
        <w:br/>
        <w:t xml:space="preserve">1500 </w:t>
        <w:br/>
        <w:t xml:space="preserve">&lt;35 </w:t>
        <w:br/>
        <w:t xml:space="preserve"> </w:t>
        <w:br/>
        <w:t xml:space="preserve">1500 </w:t>
        <w:br/>
        <w:t xml:space="preserve">&lt;50 </w:t>
        <w:br/>
        <w:t xml:space="preserve"> </w:t>
        <w:br/>
        <w:t xml:space="preserve">84 </w:t>
        <w:br/>
        <w:t xml:space="preserve"> Bordo de ataque / Leading edge </w:t>
        <w:br/>
        <w:t xml:space="preserve"> </w:t>
        <w:br/>
        <w:t xml:space="preserve">Profundidade </w:t>
        <w:br/>
        <w:t xml:space="preserve">de perfil / </w:t>
        <w:br/>
        <w:t xml:space="preserve">Depth of the </w:t>
        <w:br/>
        <w:t xml:space="preserve">profile </w:t>
        <w:br/>
        <w:t xml:space="preserve">0% </w:t>
        <w:br/>
        <w:t xml:space="preserve"> </w:t>
        <w:br/>
        <w:t xml:space="preserve"> Raio / Radius </w:t>
        <w:br/>
        <w:t xml:space="preserve">+/-50 </w:t>
        <w:br/>
        <w:t xml:space="preserve">BF / TE </w:t>
        <w:br/>
        <w:t xml:space="preserve">(mm) </w:t>
        <w:br/>
        <w:t xml:space="preserve">Nominal </w:t>
        <w:br/>
        <w:t xml:space="preserve">(Rz) </w:t>
        <w:br/>
        <w:t xml:space="preserve">Real </w:t>
        <w:br/>
        <w:t xml:space="preserve">(Rz) </w:t>
        <w:br/>
        <w:t xml:space="preserve"> </w:t>
        <w:br/>
        <w:t xml:space="preserve"> 87000 </w:t>
        <w:br/>
        <w:t xml:space="preserve">550 </w:t>
        <w:br/>
        <w:t xml:space="preserve">&lt;25 </w:t>
        <w:br/>
        <w:t xml:space="preserve"> </w:t>
        <w:br/>
        <w:t xml:space="preserve"> </w:t>
        <w:br/>
        <w:t xml:space="preserve"> 82000 </w:t>
        <w:br/>
        <w:t xml:space="preserve">855 </w:t>
        <w:br/>
        <w:t xml:space="preserve">&lt;25 </w:t>
        <w:br/>
        <w:t xml:space="preserve"> </w:t>
        <w:br/>
        <w:t xml:space="preserve"> </w:t>
        <w:br/>
        <w:t xml:space="preserve"> 79000 </w:t>
        <w:br/>
        <w:t xml:space="preserve">990 </w:t>
        <w:br/>
        <w:t xml:space="preserve">&lt;25 </w:t>
        <w:br/>
        <w:t xml:space="preserve"> </w:t>
        <w:br/>
        <w:t xml:space="preserve"> </w:t>
        <w:br/>
        <w:t xml:space="preserve"> 68000 </w:t>
        <w:br/>
        <w:t xml:space="preserve">1590 </w:t>
        <w:br/>
        <w:t xml:space="preserve">&lt;25 </w:t>
        <w:br/>
        <w:t xml:space="preserve"> </w:t>
        <w:br/>
        <w:t xml:space="preserve"> </w:t>
        <w:br/>
        <w:t xml:space="preserve"> 32000 </w:t>
        <w:br/>
        <w:t xml:space="preserve">3970 </w:t>
        <w:br/>
        <w:t xml:space="preserve">&lt;35 </w:t>
        <w:br/>
        <w:t xml:space="preserve"> </w:t>
        <w:br/>
        <w:t xml:space="preserve"> </w:t>
        <w:br/>
        <w:t xml:space="preserve"> 18000 </w:t>
        <w:br/>
        <w:t xml:space="preserve">4400 </w:t>
        <w:br/>
        <w:t xml:space="preserve">&lt;35 </w:t>
        <w:br/>
        <w:t xml:space="preserve"> </w:t>
        <w:br/>
        <w:t xml:space="preserve"> </w:t>
        <w:br/>
        <w:t xml:space="preserve"> </w:t>
        <w:br/>
        <w:t xml:space="preserve"> </w:t>
        <w:br/>
        <w:t>Released: 2024-04-18 11:03;Translation of D03012787/0.0-en</w:t>
        <w:br/>
      </w:r>
    </w:p>
    <w:p>
      <w:r>
        <w:t xml:space="preserve"> </w:t>
        <w:br/>
        <w:t xml:space="preserve">Protocolo de produção </w:t>
        <w:br/>
        <w:t xml:space="preserve">DF-1751-30 Acabamento / Finish </w:t>
        <w:br/>
        <w:t xml:space="preserve"> </w:t>
        <w:br/>
        <w:t xml:space="preserve">ENERCON Partner </w:t>
        <w:br/>
        <w:t xml:space="preserve">D03012787/0.0-pt / WT </w:t>
        <w:br/>
        <w:t xml:space="preserve">7 de 7 </w:t>
        <w:br/>
        <w:t xml:space="preserve"> </w:t>
        <w:br/>
        <w:t xml:space="preserve">© ENERCON GmbH. Todos os direitos reservados. </w:t>
        <w:br/>
        <w:t xml:space="preserve">85 </w:t>
        <w:br/>
        <w:t xml:space="preserve"> Controle de qualidade / Quality assurance </w:t>
        <w:br/>
        <w:t xml:space="preserve">ok / nok </w:t>
        <w:br/>
        <w:t xml:space="preserve">86 </w:t>
        <w:br/>
        <w:t xml:space="preserve"> Casca do lado da pressão / Rotor blade shell pressure side </w:t>
        <w:br/>
        <w:t xml:space="preserve"> Profundidade </w:t>
        <w:br/>
        <w:t xml:space="preserve">de perfil / </w:t>
        <w:br/>
        <w:t xml:space="preserve">Depth of the </w:t>
        <w:br/>
        <w:t xml:space="preserve">profile </w:t>
        <w:br/>
        <w:t xml:space="preserve">20% </w:t>
        <w:br/>
        <w:t xml:space="preserve">60% </w:t>
        <w:br/>
        <w:t xml:space="preserve"> Raio / Radius </w:t>
        <w:br/>
        <w:t xml:space="preserve">+/-50 </w:t>
        <w:br/>
        <w:t xml:space="preserve">BF / TE </w:t>
        <w:br/>
        <w:t xml:space="preserve">(mm) </w:t>
        <w:br/>
        <w:t xml:space="preserve">Nominal </w:t>
        <w:br/>
        <w:t xml:space="preserve">(Rz) </w:t>
        <w:br/>
        <w:t xml:space="preserve">Real </w:t>
        <w:br/>
        <w:t xml:space="preserve">(Rz) </w:t>
        <w:br/>
        <w:t xml:space="preserve">BF / TE </w:t>
        <w:br/>
        <w:t xml:space="preserve">(mm) </w:t>
        <w:br/>
        <w:t xml:space="preserve">Nominal </w:t>
        <w:br/>
        <w:t xml:space="preserve">(Rz) </w:t>
        <w:br/>
        <w:t xml:space="preserve">Real </w:t>
        <w:br/>
        <w:t xml:space="preserve">(Rz) </w:t>
        <w:br/>
        <w:t xml:space="preserve"> 87000 </w:t>
        <w:br/>
        <w:t xml:space="preserve">420 </w:t>
        <w:br/>
        <w:t xml:space="preserve">&lt;25 </w:t>
        <w:br/>
        <w:t xml:space="preserve"> </w:t>
        <w:br/>
        <w:t xml:space="preserve">420 </w:t>
        <w:br/>
        <w:t xml:space="preserve">&lt;25 </w:t>
        <w:br/>
        <w:t xml:space="preserve"> </w:t>
        <w:br/>
        <w:t xml:space="preserve"> 82000 </w:t>
        <w:br/>
        <w:t xml:space="preserve">650 </w:t>
        <w:br/>
        <w:t xml:space="preserve">&lt;25 </w:t>
        <w:br/>
        <w:t xml:space="preserve"> </w:t>
        <w:br/>
        <w:t xml:space="preserve">650 </w:t>
        <w:br/>
        <w:t xml:space="preserve">&lt;25 </w:t>
        <w:br/>
        <w:t xml:space="preserve"> </w:t>
        <w:br/>
        <w:t xml:space="preserve"> 79000 </w:t>
        <w:br/>
        <w:t xml:space="preserve">760 </w:t>
        <w:br/>
        <w:t xml:space="preserve">&lt;25 </w:t>
        <w:br/>
        <w:t xml:space="preserve"> </w:t>
        <w:br/>
        <w:t xml:space="preserve">760 </w:t>
        <w:br/>
        <w:t xml:space="preserve">&lt;25 </w:t>
        <w:br/>
        <w:t xml:space="preserve"> </w:t>
        <w:br/>
        <w:t xml:space="preserve"> 68000 </w:t>
        <w:br/>
        <w:t xml:space="preserve">1210 </w:t>
        <w:br/>
        <w:t xml:space="preserve">&lt;25 </w:t>
        <w:br/>
        <w:t xml:space="preserve"> </w:t>
        <w:br/>
        <w:t xml:space="preserve">1210 </w:t>
        <w:br/>
        <w:t xml:space="preserve">&lt;25 </w:t>
        <w:br/>
        <w:t xml:space="preserve"> </w:t>
        <w:br/>
        <w:t xml:space="preserve"> 32000 </w:t>
        <w:br/>
        <w:t xml:space="preserve">3100 </w:t>
        <w:br/>
        <w:t xml:space="preserve">&lt;50 </w:t>
        <w:br/>
        <w:t xml:space="preserve"> </w:t>
        <w:br/>
        <w:t xml:space="preserve">3100 </w:t>
        <w:br/>
        <w:t xml:space="preserve">&lt;35 </w:t>
        <w:br/>
        <w:t xml:space="preserve"> </w:t>
        <w:br/>
        <w:t xml:space="preserve"> 18000 </w:t>
        <w:br/>
        <w:t xml:space="preserve">3400 </w:t>
        <w:br/>
        <w:t xml:space="preserve">&lt;50 </w:t>
        <w:br/>
        <w:t xml:space="preserve"> </w:t>
        <w:br/>
        <w:t xml:space="preserve">3400 </w:t>
        <w:br/>
        <w:t xml:space="preserve">&lt;35 </w:t>
        <w:br/>
        <w:t xml:space="preserve"> </w:t>
        <w:br/>
        <w:t xml:space="preserve">87 </w:t>
        <w:br/>
        <w:t xml:space="preserve"> Etiqueta adesiva do CG aplicado no local adequado (aprox. no centro entre BA e BF) / </w:t>
        <w:br/>
        <w:t xml:space="preserve">A centre of gravity sticker is put in place (approx. in the centre between LE and TE) __________________ </w:t>
        <w:br/>
        <w:t xml:space="preserve"> </w:t>
        <w:br/>
        <w:t xml:space="preserve"> </w:t>
        <w:br/>
        <w:t xml:space="preserve">88 </w:t>
        <w:br/>
        <w:t xml:space="preserve"> Interior da pá do rotor limpo / </w:t>
        <w:br/>
        <w:t xml:space="preserve">Inside of rotor blade clean _______________________________________________________________ </w:t>
        <w:br/>
        <w:t xml:space="preserve"> </w:t>
        <w:br/>
        <w:t xml:space="preserve"> </w:t>
        <w:br/>
        <w:t xml:space="preserve">89 </w:t>
        <w:br/>
        <w:t xml:space="preserve"> Pá do rotor Finish sem danos / </w:t>
        <w:br/>
        <w:t xml:space="preserve">Rotor blade Finish undamaged ___________________________________________________________ </w:t>
        <w:br/>
        <w:t xml:space="preserve"> </w:t>
        <w:br/>
        <w:t xml:space="preserve"> </w:t>
        <w:br/>
        <w:t xml:space="preserve">90 </w:t>
        <w:br/>
        <w:t xml:space="preserve"> Pá do rotor Finish rejeitada /  </w:t>
        <w:br/>
        <w:t xml:space="preserve">Rotor blade Finish rejected </w:t>
        <w:br/>
        <w:t xml:space="preserve"> ________________________________________________________________  </w:t>
        <w:br/>
        <w:t xml:space="preserve">91 </w:t>
        <w:br/>
        <w:t xml:space="preserve"> Aprovada sob reserva / </w:t>
        <w:br/>
        <w:t xml:space="preserve">Provisionally approved </w:t>
        <w:br/>
        <w:t xml:space="preserve"> ___________________________________________________________________  </w:t>
        <w:br/>
        <w:t xml:space="preserve">92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93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2024-04-18 11:03;Translation of D03012787/0.0-en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