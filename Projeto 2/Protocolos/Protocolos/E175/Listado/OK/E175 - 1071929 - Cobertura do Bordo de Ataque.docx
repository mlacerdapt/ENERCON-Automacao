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DF-1751-20 CoberturaDoBA / LEcover </w:t>
        <w:br/>
        <w:t xml:space="preserve"> </w:t>
        <w:br/>
        <w:t xml:space="preserve">ENERCON Partner </w:t>
        <w:br/>
        <w:t xml:space="preserve">D03008492/0.0-pt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1071929 </w:t>
        <w:br/>
        <w:t xml:space="preserve">3 </w:t>
        <w:br/>
        <w:t xml:space="preserve"> Cobertura do bordo de ataque Nº / </w:t>
        <w:br/>
        <w:t xml:space="preserve">Leading edge cover No 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Cobertura fabricada conforme DC /  </w:t>
        <w:br/>
        <w:t xml:space="preserve">Leading edge cover manufactured in accordance with the DC </w:t>
        <w:br/>
        <w:t xml:space="preserve"> D02894339- __________________________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Etiqueta de identificação em R68000 colocada no centro /  </w:t>
        <w:br/>
        <w:t xml:space="preserve">Component label on R68000 placed in the centre _________________________________________________  </w:t>
        <w:br/>
        <w:t xml:space="preserve">10 </w:t>
        <w:br/>
        <w:t xml:space="preserve"> Amostra para o teste de cinzas colocada no R72000 ao centro /  </w:t>
        <w:br/>
        <w:t xml:space="preserve">Sample for ashing test placed on R72000 in the center </w:t>
        <w:br/>
        <w:t xml:space="preserve">_____________________________________________  </w:t>
        <w:br/>
        <w:t xml:space="preserve">11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12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13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14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15 </w:t>
        <w:br/>
        <w:t xml:space="preserve"> Bordas da cobertura do bordo de ataque rebarbadas /  </w:t>
        <w:br/>
        <w:t xml:space="preserve">Leading edge cover rims deburred_____________________________________________________________  </w:t>
        <w:br/>
        <w:t xml:space="preserve">16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17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16:06;Translation of D03008492/0.0-en</w:t>
        <w:br/>
      </w:r>
    </w:p>
    <w:p>
      <w:r>
        <w:t xml:space="preserve"> </w:t>
        <w:br/>
        <w:t xml:space="preserve">Protocolo de produção </w:t>
        <w:br/>
        <w:t xml:space="preserve">DF-1751-20 CoberturaDoBA / LEcover </w:t>
        <w:br/>
        <w:t xml:space="preserve"> </w:t>
        <w:br/>
        <w:t xml:space="preserve">ENERCON Partner </w:t>
        <w:br/>
        <w:t xml:space="preserve">D03008492/0.0-pt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18 </w:t>
        <w:br/>
        <w:t xml:space="preserve"> Controle de qualidade / Quality assurance </w:t>
        <w:br/>
        <w:t xml:space="preserve">ok / nok </w:t>
        <w:br/>
        <w:t xml:space="preserve">19 </w:t>
        <w:br/>
        <w:t xml:space="preserve"> Início cobertura do bordo de ataque R67500 +/-20mm (verificado pela referencia marcada no molde) / </w:t>
        <w:br/>
        <w:t xml:space="preserve">Start of the leading egde glue cap R67500 +/-20mm (checked by reference imprint from the mould) </w:t>
        <w:br/>
        <w:t xml:space="preserve">______ </w:t>
        <w:br/>
        <w:t xml:space="preserve"> </w:t>
        <w:br/>
        <w:t xml:space="preserve"> </w:t>
        <w:br/>
        <w:t xml:space="preserve">20 </w:t>
        <w:br/>
        <w:t xml:space="preserve"> Fim cobertura do bordo de ataque R87559 +/-20mm (verificado pela referencia marcada no molde) /  </w:t>
        <w:br/>
        <w:t xml:space="preserve">End of the spar boom R87559 +/-20mm (checked by reference imprint from the mould) _______________ </w:t>
        <w:br/>
        <w:t xml:space="preserve"> </w:t>
        <w:br/>
        <w:t xml:space="preserve"> </w:t>
        <w:br/>
        <w:t xml:space="preserve">21 </w:t>
        <w:br/>
        <w:t xml:space="preserve"> Laminado da bordo de ataque (impregnado, retilíneo, não ondulado, etc.) / </w:t>
        <w:br/>
        <w:t xml:space="preserve">Laminate of the leading edge glue cap (soaked, straight, not warped, etc.) _________________________ </w:t>
        <w:br/>
        <w:t xml:space="preserve"> </w:t>
        <w:br/>
        <w:t xml:space="preserve"> </w:t>
        <w:br/>
        <w:t xml:space="preserve">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22 </w:t>
        <w:br/>
        <w:t xml:space="preserve"> Largura da coberta do bordo de ataque (radiano externo LS+LP) 0mm (até ao início), 60mm (até ao fim) - (+0/-</w:t>
        <w:br/>
        <w:t xml:space="preserve">5mm) / </w:t>
        <w:br/>
        <w:t>Width of the rims for gluing (outer radian measure SF+PF) 0mm (at beginning), 60mm (at the end) - (+0/-5mm)</w:t>
        <w:br/>
        <w:t xml:space="preserve"> </w:t>
        <w:br/>
        <w:t xml:space="preserve">____________________________________________________________________________________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R67:0/340 </w:t>
        <w:br/>
        <w:t xml:space="preserve">R68:340 </w:t>
        <w:br/>
        <w:t xml:space="preserve">R69:340 </w:t>
        <w:br/>
        <w:t xml:space="preserve">R70:340 </w:t>
        <w:br/>
        <w:t xml:space="preserve">R71:340 </w:t>
        <w:br/>
        <w:t xml:space="preserve">R72:340 </w:t>
        <w:br/>
        <w:t xml:space="preserve">R73:340 </w:t>
        <w:br/>
        <w:t xml:space="preserve">R74:340 </w:t>
        <w:br/>
        <w:t xml:space="preserve">R75:340    </w:t>
        <w:br/>
        <w:t xml:space="preserve">R76:340 </w:t>
        <w:br/>
        <w:t xml:space="preserve">R77:340 </w:t>
        <w:br/>
        <w:t xml:space="preserve">R78:340 </w:t>
        <w:br/>
        <w:t xml:space="preserve">R79:340 </w:t>
        <w:br/>
        <w:t xml:space="preserve">R80:340 </w:t>
        <w:br/>
        <w:t xml:space="preserve">R81:340 </w:t>
        <w:br/>
        <w:t xml:space="preserve">R82:340 </w:t>
        <w:br/>
        <w:t xml:space="preserve">R83:340    </w:t>
        <w:br/>
        <w:t xml:space="preserve">R84:340 </w:t>
        <w:br/>
        <w:t xml:space="preserve">R85:340 </w:t>
        <w:br/>
        <w:t xml:space="preserve">R86:340 </w:t>
        <w:br/>
        <w:t xml:space="preserve">R87:340/60 </w:t>
        <w:br/>
        <w:t xml:space="preserve"> </w:t>
        <w:br/>
        <w:t xml:space="preserve">23 </w:t>
        <w:br/>
        <w:t xml:space="preserve"> Cobertura do bordo de ataque sem danos /  </w:t>
        <w:br/>
        <w:t xml:space="preserve">Leading egde cover undamaged __________________________________________________________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Cobertura do bordo de ataque reprovada /  </w:t>
        <w:br/>
        <w:t xml:space="preserve">Leading edge glue cap rejected </w:t>
        <w:br/>
        <w:t xml:space="preserve"> ____________________________________________________________  </w:t>
        <w:br/>
        <w:t xml:space="preserve">25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26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27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16:06;Translation of D03008492/0.0-en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