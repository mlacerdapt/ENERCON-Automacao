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Protocolo de produção </w:t>
        <w:br/>
        <w:t xml:space="preserve">DF-1751-11 TE_UD_LS / TEreinforceInsertSF </w:t>
        <w:br/>
        <w:t xml:space="preserve"> </w:t>
        <w:br/>
        <w:t xml:space="preserve">ENERCON Partner </w:t>
        <w:br/>
        <w:t xml:space="preserve">D03008456/0.0-pt / WT </w:t>
        <w:br/>
        <w:t xml:space="preserve">1 de 2 </w:t>
        <w:br/>
        <w:t xml:space="preserve"> </w:t>
        <w:br/>
        <w:t xml:space="preserve">© ENERCON GmbH. Todos os direitos reservados. </w:t>
        <w:br/>
        <w:t xml:space="preserve">1 </w:t>
        <w:br/>
        <w:t xml:space="preserve"> </w:t>
        <w:br/>
        <w:t xml:space="preserve">Data / Date __________ </w:t>
        <w:br/>
        <w:t xml:space="preserve">2 </w:t>
        <w:br/>
        <w:t xml:space="preserve"> Nº de material / Material No 1072100 </w:t>
        <w:br/>
        <w:t xml:space="preserve">3 </w:t>
        <w:br/>
        <w:t xml:space="preserve"> Trailing edge reinforcement insert SF (TE-UD) Nº / </w:t>
        <w:br/>
        <w:t xml:space="preserve">Trailing edge reinforcement insert SF No _______________________________________  </w:t>
        <w:br/>
        <w:t xml:space="preserve">4 </w:t>
        <w:br/>
        <w:t xml:space="preserve"> O texto original está na língua inglesa. A tradução do texto é informativa e tem de ser revista antes da aplicação </w:t>
        <w:br/>
        <w:t xml:space="preserve">do protocolo. Em caso de dúvidas ou em caso de contrariedades aplica-se o texto original em inglês. / The </w:t>
        <w:br/>
        <w:t xml:space="preserve">English text is the original text. The translation of the text is informative and must be checked before using the </w:t>
        <w:br/>
        <w:t xml:space="preserve">protocol. In case of doubt or contradiction, the original English text shall prevail. </w:t>
        <w:br/>
        <w:t xml:space="preserve">5 </w:t>
        <w:br/>
        <w:t xml:space="preserve"> Etapa de trabalho / Production step </w:t>
        <w:br/>
        <w:t xml:space="preserve">Assinatura / Signature </w:t>
        <w:br/>
        <w:t xml:space="preserve">6 </w:t>
        <w:br/>
        <w:t xml:space="preserve"> Aquecimento(s) do molde ligado(s) (molde de pré-cura) / </w:t>
        <w:br/>
        <w:t xml:space="preserve">Mould heating switched on (pre-curing mould) </w:t>
        <w:br/>
        <w:t xml:space="preserve">__________h ______________________________________  </w:t>
        <w:br/>
        <w:t xml:space="preserve">7 </w:t>
        <w:br/>
        <w:t xml:space="preserve"> Reinforcement insert (TE-UD) conforme DC /  </w:t>
        <w:br/>
        <w:t xml:space="preserve">Reinforcement insert manufactured in accordance with the DC </w:t>
        <w:br/>
        <w:t xml:space="preserve"> D02900460- </w:t>
        <w:br/>
        <w:t xml:space="preserve">__________________________  </w:t>
        <w:br/>
        <w:t xml:space="preserve">8 </w:t>
        <w:br/>
        <w:t xml:space="preserve"> Nº de série do blank das fibras /  </w:t>
        <w:br/>
        <w:t xml:space="preserve">Series No. of the non-woven fabric blank – no. </w:t>
        <w:br/>
        <w:t xml:space="preserve"> </w:t>
        <w:br/>
        <w:t xml:space="preserve">_________________________________________________  </w:t>
        <w:br/>
        <w:t xml:space="preserve">9 </w:t>
        <w:br/>
        <w:t xml:space="preserve"> Etiqueta de identificação em R5000 colocada no centro /  </w:t>
        <w:br/>
        <w:t xml:space="preserve">Component lable on R5000 placed in the centre __________________________________________________  </w:t>
        <w:br/>
        <w:t xml:space="preserve">10 </w:t>
        <w:br/>
        <w:t xml:space="preserve"> Amostra para o teste de cinzas colocada no R7600 ao centro /  </w:t>
        <w:br/>
        <w:t xml:space="preserve">Sample for ashing test placed on R7600 in the center </w:t>
        <w:br/>
        <w:t xml:space="preserve">______________________________________________  </w:t>
        <w:br/>
        <w:t xml:space="preserve">11 </w:t>
        <w:br/>
        <w:t xml:space="preserve"> Sistema de vácuo completo e controle da vedação efetuado / </w:t>
        <w:br/>
        <w:t xml:space="preserve">Vacuum system complete and checks carried out on the sealing _____________________________________  </w:t>
        <w:br/>
        <w:t xml:space="preserve">12 </w:t>
        <w:br/>
        <w:t xml:space="preserve"> Verificação pelo chefe de equipe quanto a construção sem defeitos antes da infusão do componente  </w:t>
        <w:br/>
        <w:t xml:space="preserve">Construction checked by the foreman to make sure it's free of defects before infusion of the componente _____  </w:t>
        <w:br/>
        <w:t xml:space="preserve">13 </w:t>
        <w:br/>
        <w:t xml:space="preserve"> Temperatura da resina /  </w:t>
        <w:br/>
        <w:t xml:space="preserve">Temperature of the resin </w:t>
        <w:br/>
        <w:t xml:space="preserve">__________°C </w:t>
        <w:br/>
        <w:t xml:space="preserve">______________________________________________________  </w:t>
        <w:br/>
        <w:t xml:space="preserve">14 </w:t>
        <w:br/>
        <w:t xml:space="preserve"> Infusão / Infusion </w:t>
        <w:br/>
        <w:t xml:space="preserve">Início / Start </w:t>
        <w:br/>
        <w:t xml:space="preserve">_______h; Fim / End </w:t>
        <w:br/>
        <w:t xml:space="preserve"> _______h; </w:t>
        <w:br/>
        <w:t xml:space="preserve"> Quantidade de resina / Amount of resin _______l </w:t>
        <w:br/>
        <w:t xml:space="preserve">______  </w:t>
        <w:br/>
        <w:t xml:space="preserve">15 </w:t>
        <w:br/>
        <w:t xml:space="preserve"> Processo de cura / Curing process </w:t>
        <w:br/>
        <w:t xml:space="preserve">Início / Start </w:t>
        <w:br/>
        <w:t xml:space="preserve">_______h; Fim / End </w:t>
        <w:br/>
        <w:t xml:space="preserve"> _______h ________________________________________________  </w:t>
        <w:br/>
        <w:t xml:space="preserve">16 </w:t>
        <w:br/>
        <w:t xml:space="preserve"> Reinforcement insert (TE-UD) rebarbadas /  </w:t>
        <w:br/>
        <w:t xml:space="preserve">Reinforcement insert rims deburred </w:t>
        <w:br/>
        <w:t xml:space="preserve">____________________________________________________________  </w:t>
        <w:br/>
        <w:t xml:space="preserve">17 </w:t>
        <w:br/>
        <w:t xml:space="preserve"> Mensagem de confirmação SAP enviada /  </w:t>
        <w:br/>
        <w:t xml:space="preserve">SAP confirmation sent ______________________________________________________________________  </w:t>
        <w:br/>
        <w:t xml:space="preserve">18 </w:t>
        <w:br/>
        <w:t xml:space="preserve"> No caso do registo eletrónico de dados de controlo (lote de controlo SAP), este protocolo termina aqui. / </w:t>
        <w:br/>
        <w:t xml:space="preserve">In the case of electronic inspection data recording (SAP inspection lot), this log ends here. </w:t>
        <w:br/>
        <w:t xml:space="preserve"> </w:t>
        <w:br/>
        <w:t xml:space="preserve"> </w:t>
        <w:br/>
        <w:t>Released: 2024-03-25 16:29;Translation of D03008456/0.0-en</w:t>
        <w:br/>
      </w:r>
    </w:p>
    <w:p>
      <w:r>
        <w:t xml:space="preserve"> </w:t>
        <w:br/>
        <w:t xml:space="preserve">Protocolo de produção </w:t>
        <w:br/>
        <w:t xml:space="preserve">DF-1751-11 TE_UD_LS / TEreinforceInsertSF </w:t>
        <w:br/>
        <w:t xml:space="preserve"> </w:t>
        <w:br/>
        <w:t xml:space="preserve">ENERCON Partner </w:t>
        <w:br/>
        <w:t xml:space="preserve">D03008456/0.0-pt / WT </w:t>
        <w:br/>
        <w:t xml:space="preserve">2 de 2 </w:t>
        <w:br/>
        <w:t xml:space="preserve"> </w:t>
        <w:br/>
        <w:t xml:space="preserve">© ENERCON GmbH. Todos os direitos reservados. </w:t>
        <w:br/>
        <w:t xml:space="preserve">19 </w:t>
        <w:br/>
        <w:t xml:space="preserve"> Controle de qualidade / Quality assurance </w:t>
        <w:br/>
        <w:t xml:space="preserve">ok / nok </w:t>
        <w:br/>
        <w:t xml:space="preserve">20 </w:t>
        <w:br/>
        <w:t xml:space="preserve"> Início da reinforcement insert (TE-UD) R2900 +/-20mm (verificado pela referencia marcada no molde) /  </w:t>
        <w:br/>
        <w:t xml:space="preserve">Start of the reinforcement insert R2900 +/-20mm (checked by reference imprint from the mould) ________ </w:t>
        <w:br/>
        <w:t xml:space="preserve"> </w:t>
        <w:br/>
        <w:t xml:space="preserve"> </w:t>
        <w:br/>
        <w:t xml:space="preserve">21 </w:t>
        <w:br/>
        <w:t xml:space="preserve"> Início da material de nucleo R6500 +/-20mm /  </w:t>
        <w:br/>
        <w:t xml:space="preserve">Start of the foam inlay R6500 +/-20mm _____________________________________________________ </w:t>
        <w:br/>
        <w:t xml:space="preserve"> </w:t>
        <w:br/>
        <w:t xml:space="preserve"> </w:t>
        <w:br/>
        <w:t xml:space="preserve">22 </w:t>
        <w:br/>
        <w:t xml:space="preserve"> Fim da reinforcement insert (TE-UD) R33300 +/-20mm (verificado pela referencia marcada no molde) /  </w:t>
        <w:br/>
        <w:t xml:space="preserve">End of the reinforcement insert R33300 +/-20mm (checked by reference imprint from the mould) ________ </w:t>
        <w:br/>
        <w:t xml:space="preserve"> </w:t>
        <w:br/>
        <w:t xml:space="preserve"> </w:t>
        <w:br/>
        <w:t xml:space="preserve">23 </w:t>
        <w:br/>
        <w:t xml:space="preserve"> Fim da material de nucleo R26000 +/-20mm /  </w:t>
        <w:br/>
        <w:t xml:space="preserve">End of the foam inlay R26000 +/-20mm </w:t>
        <w:br/>
        <w:t xml:space="preserve">_____________________________________________________ </w:t>
        <w:br/>
        <w:t xml:space="preserve"> </w:t>
        <w:br/>
        <w:t xml:space="preserve"> </w:t>
        <w:br/>
        <w:t xml:space="preserve">24 </w:t>
        <w:br/>
        <w:t xml:space="preserve"> Laminado da reinforcement insert (TE-UD) (impregnado, retilíneo, não ondulado, etc.) / </w:t>
        <w:br/>
        <w:t xml:space="preserve">Laminate of the reinforcement insert (soaked, straight, not warped, etc.) ___________________________ </w:t>
        <w:br/>
        <w:t xml:space="preserve"> </w:t>
        <w:br/>
        <w:t xml:space="preserve"> </w:t>
        <w:br/>
        <w:t xml:space="preserve"> </w:t>
        <w:br/>
        <w:t xml:space="preserve">R03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 </w:t>
        <w:br/>
        <w:t xml:space="preserve">25 </w:t>
        <w:br/>
        <w:t xml:space="preserve"> Bordo de ataque do componente corretamente rebarbado (verificado pela referencia marcada no molde) / </w:t>
        <w:br/>
        <w:t xml:space="preserve">LE-sided edge of component correctly deburred (checked by reference imprint from the mould) _________ </w:t>
        <w:br/>
        <w:t xml:space="preserve"> </w:t>
        <w:br/>
        <w:t xml:space="preserve"> </w:t>
        <w:br/>
        <w:t xml:space="preserve">26 </w:t>
        <w:br/>
        <w:t xml:space="preserve"> Reinforcement insert (TE-UD) sem danos /  </w:t>
        <w:br/>
        <w:t xml:space="preserve">Reinforcement insert undamaged _________________________________________________________ </w:t>
        <w:br/>
        <w:t xml:space="preserve"> </w:t>
        <w:br/>
        <w:t xml:space="preserve"> </w:t>
        <w:br/>
        <w:t xml:space="preserve">27 </w:t>
        <w:br/>
        <w:t xml:space="preserve"> Reinforcement insert (TE-UD) reprovada /  </w:t>
        <w:br/>
        <w:t xml:space="preserve">Reinforcement insert rejected </w:t>
        <w:br/>
        <w:t xml:space="preserve"> ______________________________________________________________  </w:t>
        <w:br/>
        <w:t xml:space="preserve">28 </w:t>
        <w:br/>
        <w:t xml:space="preserve"> Aprovada sob reserva /  </w:t>
        <w:br/>
        <w:t xml:space="preserve">Provisionally approved </w:t>
        <w:br/>
        <w:t xml:space="preserve"> ___________________________________________________________________  </w:t>
        <w:br/>
        <w:t xml:space="preserve">29 </w:t>
        <w:br/>
        <w:t xml:space="preserve"> Aprovada /  </w:t>
        <w:br/>
        <w:t xml:space="preserve">Approved </w:t>
        <w:br/>
        <w:t xml:space="preserve">______________________________________________________________________________  </w:t>
        <w:br/>
        <w:t xml:space="preserve">30 </w:t>
        <w:br/>
        <w:t xml:space="preserve"> Inspetor (assinatura e data) / </w:t>
        <w:br/>
        <w:t xml:space="preserve">Inspector (signature and date) ________________________________________________________________  </w:t>
        <w:br/>
        <w:t xml:space="preserve"> </w:t>
        <w:br/>
        <w:t>Released: 2024-03-25 16:29;Translation of D03008456/0.0-en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