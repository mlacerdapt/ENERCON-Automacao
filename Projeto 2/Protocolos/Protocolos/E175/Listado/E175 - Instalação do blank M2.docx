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t xml:space="preserve">Protocolo de produção </w:t>
        <w:br/>
        <w:t xml:space="preserve">DF-1751-27 MontagemM2 / InstallationM2 </w:t>
        <w:br/>
        <w:t xml:space="preserve"> </w:t>
        <w:br/>
        <w:t xml:space="preserve">ENERCON Partner </w:t>
        <w:br/>
        <w:t xml:space="preserve">D03008503/0.0-pt / WT </w:t>
        <w:br/>
        <w:t xml:space="preserve">1 de 3 </w:t>
        <w:br/>
        <w:t xml:space="preserve"> </w:t>
        <w:br/>
        <w:t xml:space="preserve">© ENERCON GmbH. Todos os direitos reservados. </w:t>
        <w:br/>
        <w:t xml:space="preserve">1 </w:t>
        <w:br/>
        <w:t xml:space="preserve"> </w:t>
        <w:br/>
        <w:t xml:space="preserve">Data / Date ____________ </w:t>
        <w:br/>
        <w:t xml:space="preserve">2 </w:t>
        <w:br/>
        <w:t xml:space="preserve"> Nº de material / Material No. 1076809 </w:t>
        <w:br/>
        <w:t xml:space="preserve">3 </w:t>
        <w:br/>
        <w:t xml:space="preserve"> Blank M2 No /  </w:t>
        <w:br/>
        <w:t xml:space="preserve">Blank M2 No ________________________________________________________  </w:t>
        <w:br/>
        <w:t xml:space="preserve">4 </w:t>
        <w:br/>
        <w:t xml:space="preserve"> O texto original está na língua inglesa. A tradução do texto é informativa e tem de ser revista antes da aplicação </w:t>
        <w:br/>
        <w:t xml:space="preserve">do protocolo. Em caso de dúvidas ou em caso de contrariedades aplica-se o texto original em inglês. / The </w:t>
        <w:br/>
        <w:t xml:space="preserve">English text is the original text. The translation of the text is informative and must be checked before using the </w:t>
        <w:br/>
        <w:t xml:space="preserve">protocol. In case of doubt or contradiction, the original English text shall prevail. </w:t>
        <w:br/>
        <w:t xml:space="preserve">5 </w:t>
        <w:br/>
        <w:t xml:space="preserve"> Etapa de trabalho / Production step </w:t>
        <w:br/>
        <w:t xml:space="preserve">Assinatura / Signature </w:t>
        <w:br/>
        <w:t xml:space="preserve">6 </w:t>
        <w:br/>
        <w:t xml:space="preserve"> Maquinagem da ligação da pá exterior de acordo com o DC / </w:t>
        <w:br/>
        <w:t xml:space="preserve">Machining of the outer rotor blade connection in accordance with D02880756 ___________________________  </w:t>
        <w:br/>
        <w:t xml:space="preserve">7 </w:t>
        <w:br/>
        <w:t xml:space="preserve"> Pré-seleção da série (E175 EP5-RB-01) executada no painel de controlos / </w:t>
        <w:br/>
        <w:t xml:space="preserve">Pre-selection of the series (E175 EP5-RB-01) is made on the control panel _____________________________  </w:t>
        <w:br/>
        <w:t xml:space="preserve">8 </w:t>
        <w:br/>
        <w:t xml:space="preserve"> Pá do rotor instalada, inspeção do posicionamento correto da pá no sentido longitudinal executada,  </w:t>
        <w:br/>
        <w:t xml:space="preserve">ponto zero determinado / </w:t>
        <w:br/>
        <w:t xml:space="preserve">Rotor blade installed, inspection of correct positioning of the blade in the longitudinaldirection carried out,  </w:t>
        <w:br/>
        <w:t xml:space="preserve">the zero point determined ___________________________________________________________________  </w:t>
        <w:br/>
        <w:t xml:space="preserve">9 </w:t>
        <w:br/>
        <w:t xml:space="preserve"> Maquinagem da superfície do flange (fresagem) efetuada executed / </w:t>
        <w:br/>
        <w:t xml:space="preserve">Machining of the surface of the flange (milling) executed ___________________________________________  </w:t>
        <w:br/>
        <w:t xml:space="preserve">10 </w:t>
        <w:br/>
        <w:t xml:space="preserve"> Posicionamento da pa: ângulo de referȇncia dos moldes antes da perfuração 22,32 - 22,92° / </w:t>
        <w:br/>
        <w:t xml:space="preserve">Positioning of blade: mould reference angle before drilling 22,32 - 22,92° ________________________ CQ/QA </w:t>
        <w:br/>
        <w:t xml:space="preserve">11 </w:t>
        <w:br/>
        <w:t xml:space="preserve"> Inspeção da superfície do flange (sem deformação no laminado, formação de resina líquida, colagem  </w:t>
        <w:br/>
        <w:t xml:space="preserve">defeituosa etc.) / </w:t>
        <w:br/>
        <w:t xml:space="preserve">Inspection of the surface of the flange (no laminate wrinkles, build-up of liquid resin, defective gluing etc.)  </w:t>
        <w:br/>
        <w:t xml:space="preserve">OK </w:t>
        <w:br/>
        <w:t xml:space="preserve">     NOK</w:t>
        <w:br/>
        <w:t xml:space="preserve"> ____________________________________________________________________ CQ/QA </w:t>
        <w:br/>
        <w:t xml:space="preserve">12 </w:t>
        <w:br/>
        <w:t xml:space="preserve"> Planeza da superfície do flange verificada (insira dispositivo de medição) / </w:t>
        <w:br/>
        <w:t xml:space="preserve">Flatness of the flange surface checked (insert measuring device) </w:t>
        <w:br/>
        <w:t xml:space="preserve"> ____________________________ CQ/QA </w:t>
        <w:br/>
        <w:t xml:space="preserve">13 </w:t>
        <w:br/>
        <w:t xml:space="preserve"> Valores medidos / Measured values:  </w:t>
        <w:br/>
        <w:t xml:space="preserve"> dentro/inner________ meio/middle________ fora/outer _________  </w:t>
        <w:br/>
        <w:t xml:space="preserve"> </w:t>
        <w:br/>
        <w:t xml:space="preserve"> planicidade calculada/calculated flatness _________________ CQ/QA </w:t>
        <w:br/>
        <w:t xml:space="preserve">14 </w:t>
        <w:br/>
        <w:t xml:space="preserve"> Medição da centralização do flange / Measuring of flange centering </w:t>
        <w:br/>
        <w:t xml:space="preserve">BA/LE_________ meio/middle_________ (LP/PF)_________ (LS/SF)_________ BF/TE___________ CQ/QA </w:t>
        <w:br/>
        <w:t xml:space="preserve">15 </w:t>
        <w:br/>
        <w:t xml:space="preserve"> Aprovação para perfuração </w:t>
        <w:br/>
        <w:t xml:space="preserve">Approval for drilling                    Data / Date: </w:t>
        <w:br/>
        <w:t xml:space="preserve">__________ __________________________________ CQ/QA </w:t>
        <w:br/>
        <w:t xml:space="preserve">16 </w:t>
        <w:br/>
        <w:t xml:space="preserve"> Preparação da superfície do flange (terminada a preparação do flange, limpeza da superfície) / </w:t>
        <w:br/>
        <w:t xml:space="preserve">Flange surface preparation (flange preparation finished, surface cleaning)  OK </w:t>
        <w:br/>
        <w:t xml:space="preserve">     NOK</w:t>
        <w:br/>
        <w:t xml:space="preserve"> _________ CQ/QA </w:t>
        <w:br/>
        <w:t xml:space="preserve">17 </w:t>
        <w:br/>
        <w:t xml:space="preserve"> Furos radiais executados Ø96 mm (+0.2/-0.4) / </w:t>
        <w:br/>
        <w:t xml:space="preserve">Radial holes executed Ø96 mm (+0.2/-0.4) ______________________________________________________  </w:t>
        <w:br/>
        <w:t xml:space="preserve">18 </w:t>
        <w:br/>
        <w:t xml:space="preserve"> Furos longitudinais executados Ø45 mm (+/-0.3) / </w:t>
        <w:br/>
        <w:t xml:space="preserve">Longitudinal holes executed Ø45 mm (+/-0.3) ____________________________________________________  </w:t>
        <w:br/>
        <w:t xml:space="preserve">19 </w:t>
        <w:br/>
        <w:t xml:space="preserve"> Confirmação SAP enviada / </w:t>
        <w:br/>
        <w:t xml:space="preserve">SAP confirmation sent ______________________________________________________________________  </w:t>
        <w:br/>
        <w:t xml:space="preserve">20 </w:t>
        <w:br/>
        <w:t xml:space="preserve"> No caso do registo eletrónico de dados de controlo (lote de controlo SAP), este protocolo termina aqui. / </w:t>
        <w:br/>
        <w:t xml:space="preserve">In the case of electronic inspection data recording (SAP inspection lot), this protocol ends here. </w:t>
        <w:br/>
        <w:t xml:space="preserve"> </w:t>
        <w:br/>
        <w:t xml:space="preserve"> </w:t>
        <w:br/>
        <w:t>Released: 2024-04-12 08:00;Translation of D03008503/0.0-en</w:t>
        <w:br/>
      </w:r>
    </w:p>
    <w:p>
      <w:r>
        <w:t xml:space="preserve"> </w:t>
        <w:br/>
        <w:t xml:space="preserve">Protocolo de produção </w:t>
        <w:br/>
        <w:t xml:space="preserve">DF-1751-27 MontagemM2 / InstallationM2 </w:t>
        <w:br/>
        <w:t xml:space="preserve"> </w:t>
        <w:br/>
        <w:t xml:space="preserve">ENERCON Partner </w:t>
        <w:br/>
        <w:t xml:space="preserve">D03008503/0.0-pt / WT </w:t>
        <w:br/>
        <w:t xml:space="preserve">2 de 3 </w:t>
        <w:br/>
        <w:t xml:space="preserve"> </w:t>
        <w:br/>
        <w:t xml:space="preserve">© ENERCON GmbH. Todos os direitos reservados. </w:t>
        <w:br/>
        <w:t xml:space="preserve">21 </w:t>
        <w:br/>
        <w:t xml:space="preserve"> Controle de qualidade / Quality assurance </w:t>
        <w:br/>
        <w:t xml:space="preserve">ok / nok </w:t>
        <w:br/>
        <w:t xml:space="preserve">22 </w:t>
        <w:br/>
        <w:t xml:space="preserve"> Planeza da superfície do flange (desvio máx. ≤0,3mm) / </w:t>
        <w:br/>
        <w:t xml:space="preserve">Flatness of the flange surface (max. excursion ≤0.3mm) </w:t>
        <w:br/>
        <w:t xml:space="preserve">________________________________________ </w:t>
        <w:br/>
        <w:t xml:space="preserve"> </w:t>
        <w:br/>
        <w:t xml:space="preserve"> </w:t>
        <w:br/>
        <w:t xml:space="preserve">23 </w:t>
        <w:br/>
        <w:t xml:space="preserve"> Execução dos furos radiais e longitudinais (sem bolhas de ar, ranhuras, etc.) / </w:t>
        <w:br/>
        <w:t xml:space="preserve">Execution of the radial and longitudinal drill holes (without air bubbles, grooves, etc.) _________________ </w:t>
        <w:br/>
        <w:t xml:space="preserve"> </w:t>
        <w:br/>
        <w:t xml:space="preserve"> </w:t>
        <w:br/>
        <w:t xml:space="preserve"> </w:t>
        <w:br/>
        <w:t xml:space="preserve">B01 </w:t>
        <w:br/>
        <w:t xml:space="preserve">B02 </w:t>
        <w:br/>
        <w:t xml:space="preserve">B03 </w:t>
        <w:br/>
        <w:t xml:space="preserve">B04 </w:t>
        <w:br/>
        <w:t xml:space="preserve">B05 </w:t>
        <w:br/>
        <w:t xml:space="preserve">B06 </w:t>
        <w:br/>
        <w:t xml:space="preserve">B07 </w:t>
        <w:br/>
        <w:t xml:space="preserve">B08 </w:t>
        <w:br/>
        <w:t xml:space="preserve">B09 </w:t>
        <w:br/>
        <w:t xml:space="preserve">B10 </w:t>
        <w:br/>
        <w:t xml:space="preserve">B11 </w:t>
        <w:br/>
        <w:t xml:space="preserve">B12 </w:t>
        <w:br/>
        <w:t xml:space="preserve">B13 </w:t>
        <w:br/>
        <w:t xml:space="preserve">B14 </w:t>
        <w:br/>
        <w:t xml:space="preserve">B15 </w:t>
        <w:br/>
        <w:t xml:space="preserve">B16 </w:t>
        <w:br/>
        <w:t xml:space="preserve">B17 </w:t>
        <w:br/>
        <w:t xml:space="preserve">B18 </w:t>
        <w:br/>
        <w:t xml:space="preserve">B19 </w:t>
        <w:br/>
        <w:t xml:space="preserve">B20 </w:t>
        <w:br/>
        <w:t xml:space="preserve">B21 </w:t>
        <w:br/>
        <w:t xml:space="preserve">B22 </w:t>
        <w:br/>
        <w:t xml:space="preserve">B23 </w:t>
        <w:br/>
        <w:t xml:space="preserve">B24 </w:t>
        <w:br/>
        <w:t xml:space="preserve">B25 </w:t>
        <w:br/>
        <w:t xml:space="preserve">B26 </w:t>
        <w:br/>
        <w:t xml:space="preserve">B27 </w:t>
        <w:br/>
        <w:t xml:space="preserve">B28 </w:t>
        <w:br/>
        <w:t xml:space="preserve">B29 </w:t>
        <w:br/>
        <w:t xml:space="preserve">B30 </w:t>
        <w:br/>
        <w:t xml:space="preserve">B31 </w:t>
        <w:br/>
        <w:t xml:space="preserve">B32 </w:t>
        <w:br/>
        <w:t xml:space="preserve">B33 </w:t>
        <w:br/>
        <w:t xml:space="preserve">B34 </w:t>
        <w:br/>
        <w:t xml:space="preserve">B35 </w:t>
        <w:br/>
        <w:t xml:space="preserve">B36 </w:t>
        <w:br/>
        <w:t xml:space="preserve">B37 </w:t>
        <w:br/>
        <w:t xml:space="preserve">B38 </w:t>
        <w:br/>
        <w:t xml:space="preserve">B39 </w:t>
        <w:br/>
        <w:t xml:space="preserve">B40 </w:t>
        <w:br/>
        <w:t xml:space="preserve">B41 </w:t>
        <w:br/>
        <w:t xml:space="preserve">B42 </w:t>
        <w:br/>
        <w:t xml:space="preserve">B43 </w:t>
        <w:br/>
        <w:t xml:space="preserve">B44 </w:t>
        <w:br/>
        <w:t xml:space="preserve">B45 </w:t>
        <w:br/>
        <w:t xml:space="preserve">B46 </w:t>
        <w:br/>
        <w:t xml:space="preserve">B47 </w:t>
        <w:br/>
        <w:t xml:space="preserve">B48 </w:t>
        <w:br/>
        <w:t xml:space="preserve">B49 </w:t>
        <w:br/>
        <w:t xml:space="preserve">B50 </w:t>
        <w:br/>
        <w:t xml:space="preserve">B51 </w:t>
        <w:br/>
        <w:t xml:space="preserve">B52 </w:t>
        <w:br/>
        <w:t xml:space="preserve">B53 </w:t>
        <w:br/>
        <w:t xml:space="preserve">B54 </w:t>
        <w:br/>
        <w:t xml:space="preserve">B55 </w:t>
        <w:br/>
        <w:t xml:space="preserve">B56 </w:t>
        <w:br/>
        <w:t xml:space="preserve">B57 </w:t>
        <w:br/>
        <w:t xml:space="preserve">B58 </w:t>
        <w:br/>
        <w:t xml:space="preserve">B59 </w:t>
        <w:br/>
        <w:t xml:space="preserve">B60 </w:t>
        <w:br/>
        <w:t xml:space="preserve">B61 </w:t>
        <w:br/>
        <w:t xml:space="preserve">B62 </w:t>
        <w:br/>
        <w:t xml:space="preserve">B63 </w:t>
        <w:br/>
        <w:t xml:space="preserve">B64 </w:t>
        <w:br/>
        <w:t xml:space="preserve">B65 </w:t>
        <w:br/>
        <w:t xml:space="preserve">B66 </w:t>
        <w:br/>
        <w:t xml:space="preserve">B67 </w:t>
        <w:br/>
        <w:t xml:space="preserve">B68 </w:t>
        <w:br/>
        <w:t xml:space="preserve">B69 </w:t>
        <w:br/>
        <w:t xml:space="preserve">B70 </w:t>
        <w:br/>
        <w:t xml:space="preserve">B71 </w:t>
        <w:br/>
        <w:t xml:space="preserve"> </w:t>
        <w:br/>
        <w:t xml:space="preserve">24 </w:t>
        <w:br/>
        <w:t xml:space="preserve"> Diâmetro nominal dos furos radiais: 96 mm (+0.2/-0.4) / </w:t>
        <w:br/>
        <w:t xml:space="preserve">Nominal diameter of the radial drill holes: 96mm (+0.2/-0.4) _____________________________________ </w:t>
        <w:br/>
        <w:t xml:space="preserve"> </w:t>
        <w:br/>
        <w:t xml:space="preserve"> </w:t>
        <w:br/>
        <w:t xml:space="preserve"> </w:t>
        <w:br/>
        <w:t xml:space="preserve">B01 </w:t>
        <w:br/>
        <w:t xml:space="preserve">B02 </w:t>
        <w:br/>
        <w:t xml:space="preserve">B03 </w:t>
        <w:br/>
        <w:t xml:space="preserve">B04 </w:t>
        <w:br/>
        <w:t xml:space="preserve">B05 </w:t>
        <w:br/>
        <w:t xml:space="preserve">B06 </w:t>
        <w:br/>
        <w:t xml:space="preserve">B07 </w:t>
        <w:br/>
        <w:t xml:space="preserve">B08 </w:t>
        <w:br/>
        <w:t xml:space="preserve">B09 </w:t>
        <w:br/>
        <w:t xml:space="preserve">B10 </w:t>
        <w:br/>
        <w:t xml:space="preserve">B11 </w:t>
        <w:br/>
        <w:t xml:space="preserve">B12 </w:t>
        <w:br/>
        <w:t xml:space="preserve">B13 </w:t>
        <w:br/>
        <w:t xml:space="preserve">B14 </w:t>
        <w:br/>
        <w:t xml:space="preserve">B15 </w:t>
        <w:br/>
        <w:t xml:space="preserve">B16 </w:t>
        <w:br/>
        <w:t xml:space="preserve">B17 </w:t>
        <w:br/>
        <w:t xml:space="preserve">B18 </w:t>
        <w:br/>
        <w:t xml:space="preserve">B19 </w:t>
        <w:br/>
        <w:t xml:space="preserve">B20 </w:t>
        <w:br/>
        <w:t xml:space="preserve">B21 </w:t>
        <w:br/>
        <w:t xml:space="preserve">B22 </w:t>
        <w:br/>
        <w:t xml:space="preserve">B23 </w:t>
        <w:br/>
        <w:t xml:space="preserve">B24 </w:t>
        <w:br/>
        <w:t xml:space="preserve">B25 </w:t>
        <w:br/>
        <w:t xml:space="preserve">B26 </w:t>
        <w:br/>
        <w:t xml:space="preserve">B27 </w:t>
        <w:br/>
        <w:t xml:space="preserve">B28 </w:t>
        <w:br/>
        <w:t xml:space="preserve">B29 </w:t>
        <w:br/>
        <w:t xml:space="preserve">B30 </w:t>
        <w:br/>
        <w:t xml:space="preserve">B31 </w:t>
        <w:br/>
        <w:t xml:space="preserve">B32 </w:t>
        <w:br/>
        <w:t xml:space="preserve">B33 </w:t>
        <w:br/>
        <w:t xml:space="preserve">B34 </w:t>
        <w:br/>
        <w:t xml:space="preserve">B35 </w:t>
        <w:br/>
        <w:t xml:space="preserve">B36 </w:t>
        <w:br/>
        <w:t xml:space="preserve">B37 </w:t>
        <w:br/>
        <w:t xml:space="preserve">B38 </w:t>
        <w:br/>
        <w:t xml:space="preserve">B39 </w:t>
        <w:br/>
        <w:t xml:space="preserve">B40 </w:t>
        <w:br/>
        <w:t xml:space="preserve">B41 </w:t>
        <w:br/>
        <w:t xml:space="preserve">B42 </w:t>
        <w:br/>
        <w:t xml:space="preserve">B43 </w:t>
        <w:br/>
        <w:t xml:space="preserve">B44 </w:t>
        <w:br/>
        <w:t xml:space="preserve">B45 </w:t>
        <w:br/>
        <w:t xml:space="preserve">B46 </w:t>
        <w:br/>
        <w:t xml:space="preserve">B47 </w:t>
        <w:br/>
        <w:t xml:space="preserve">B48 </w:t>
        <w:br/>
        <w:t xml:space="preserve">B49 </w:t>
        <w:br/>
        <w:t xml:space="preserve">B50 </w:t>
        <w:br/>
        <w:t xml:space="preserve">B51 </w:t>
        <w:br/>
        <w:t xml:space="preserve">B52 </w:t>
        <w:br/>
        <w:t xml:space="preserve">B53 </w:t>
        <w:br/>
        <w:t xml:space="preserve">B54 </w:t>
        <w:br/>
        <w:t xml:space="preserve">B55 </w:t>
        <w:br/>
        <w:t xml:space="preserve">B56 </w:t>
        <w:br/>
        <w:t xml:space="preserve">B57 </w:t>
        <w:br/>
        <w:t xml:space="preserve">B58 </w:t>
        <w:br/>
        <w:t xml:space="preserve">B59 </w:t>
        <w:br/>
        <w:t xml:space="preserve">B60 </w:t>
        <w:br/>
        <w:t xml:space="preserve">B61 </w:t>
        <w:br/>
        <w:t xml:space="preserve">B62 </w:t>
        <w:br/>
        <w:t xml:space="preserve">B63 </w:t>
        <w:br/>
        <w:t xml:space="preserve">B64 </w:t>
        <w:br/>
        <w:t xml:space="preserve">B65 </w:t>
        <w:br/>
        <w:t xml:space="preserve">B66 </w:t>
        <w:br/>
        <w:t xml:space="preserve">B67 </w:t>
        <w:br/>
        <w:t xml:space="preserve">B68 </w:t>
        <w:br/>
        <w:t xml:space="preserve">B69 </w:t>
        <w:br/>
        <w:t xml:space="preserve">B70 </w:t>
        <w:br/>
        <w:t xml:space="preserve">B71 </w:t>
        <w:br/>
        <w:t xml:space="preserve"> </w:t>
        <w:br/>
        <w:t xml:space="preserve">25 </w:t>
        <w:br/>
        <w:t xml:space="preserve"> Distância nominal entre o flange e o início dos furos radiais: 122mm (+0.3/-0.3) / </w:t>
        <w:br/>
        <w:t xml:space="preserve">Nominal distance between the flange and the start of the radial drill holes: 122mm (+0.3/-0.3): </w:t>
        <w:br/>
        <w:t xml:space="preserve">dentro/internal: B04_____, B16_____, B27_____, B39_____, B51_____, B63_____ </w:t>
        <w:br/>
        <w:t xml:space="preserve">fora/external:    B04_____, B16_____, B27_____, B39_____, B51_____, B63_____ _________________ </w:t>
        <w:br/>
        <w:t xml:space="preserve"> </w:t>
        <w:br/>
        <w:t xml:space="preserve"> </w:t>
        <w:br/>
        <w:t xml:space="preserve">26 </w:t>
        <w:br/>
        <w:t xml:space="preserve"> Diâmetro nominal dos furos longitudinais: Ø 45 mm (+/-0,3) / </w:t>
        <w:br/>
        <w:t xml:space="preserve">Nominal diameter of the longitudinal drill holes: Ø 45mm (+/-0.3) _________________________________ </w:t>
        <w:br/>
        <w:t xml:space="preserve"> </w:t>
        <w:br/>
        <w:t xml:space="preserve"> </w:t>
        <w:br/>
        <w:t xml:space="preserve"> </w:t>
        <w:br/>
        <w:t xml:space="preserve">B01 </w:t>
        <w:br/>
        <w:t xml:space="preserve">B02 </w:t>
        <w:br/>
        <w:t xml:space="preserve">B03 </w:t>
        <w:br/>
        <w:t xml:space="preserve">B04 </w:t>
        <w:br/>
        <w:t xml:space="preserve">B05 </w:t>
        <w:br/>
        <w:t xml:space="preserve">B06 </w:t>
        <w:br/>
        <w:t xml:space="preserve">B07 </w:t>
        <w:br/>
        <w:t xml:space="preserve">B08 </w:t>
        <w:br/>
        <w:t xml:space="preserve">B09 </w:t>
        <w:br/>
        <w:t xml:space="preserve">B10 </w:t>
        <w:br/>
        <w:t xml:space="preserve">B11 </w:t>
        <w:br/>
        <w:t xml:space="preserve">B12 </w:t>
        <w:br/>
        <w:t xml:space="preserve">B13 </w:t>
        <w:br/>
        <w:t xml:space="preserve">B14 </w:t>
        <w:br/>
        <w:t xml:space="preserve">B15 </w:t>
        <w:br/>
        <w:t xml:space="preserve">B16 </w:t>
        <w:br/>
        <w:t xml:space="preserve">B17 </w:t>
        <w:br/>
        <w:t xml:space="preserve">B18 </w:t>
        <w:br/>
        <w:t xml:space="preserve">B19 </w:t>
        <w:br/>
        <w:t xml:space="preserve">B20 </w:t>
        <w:br/>
        <w:t xml:space="preserve">B21 </w:t>
        <w:br/>
        <w:t xml:space="preserve">B22 </w:t>
        <w:br/>
        <w:t xml:space="preserve">B23 </w:t>
        <w:br/>
        <w:t xml:space="preserve">B24 </w:t>
        <w:br/>
        <w:t xml:space="preserve">B25 </w:t>
        <w:br/>
        <w:t xml:space="preserve">B26 </w:t>
        <w:br/>
        <w:t xml:space="preserve">B27 </w:t>
        <w:br/>
        <w:t xml:space="preserve">B28 </w:t>
        <w:br/>
        <w:t xml:space="preserve">B29 </w:t>
        <w:br/>
        <w:t xml:space="preserve">B30 </w:t>
        <w:br/>
        <w:t xml:space="preserve">B31 </w:t>
        <w:br/>
        <w:t xml:space="preserve">B32 </w:t>
        <w:br/>
        <w:t xml:space="preserve">B33 </w:t>
        <w:br/>
        <w:t xml:space="preserve">B34 </w:t>
        <w:br/>
        <w:t xml:space="preserve">B35 </w:t>
        <w:br/>
        <w:t xml:space="preserve">B36 </w:t>
        <w:br/>
        <w:t xml:space="preserve">B37 </w:t>
        <w:br/>
        <w:t xml:space="preserve">B38 </w:t>
        <w:br/>
        <w:t xml:space="preserve">B39 </w:t>
        <w:br/>
        <w:t xml:space="preserve">B40 </w:t>
        <w:br/>
        <w:t xml:space="preserve">B41 </w:t>
        <w:br/>
        <w:t xml:space="preserve">B42 </w:t>
        <w:br/>
        <w:t xml:space="preserve">B43 </w:t>
        <w:br/>
        <w:t xml:space="preserve">B44 </w:t>
        <w:br/>
        <w:t xml:space="preserve">B45 </w:t>
        <w:br/>
        <w:t xml:space="preserve">B46 </w:t>
        <w:br/>
        <w:t xml:space="preserve">B47 </w:t>
        <w:br/>
        <w:t xml:space="preserve">B48 </w:t>
        <w:br/>
        <w:t xml:space="preserve">B49 </w:t>
        <w:br/>
        <w:t xml:space="preserve">B50 </w:t>
        <w:br/>
        <w:t xml:space="preserve">B51 </w:t>
        <w:br/>
        <w:t xml:space="preserve">B52 </w:t>
        <w:br/>
        <w:t xml:space="preserve">B53 </w:t>
        <w:br/>
        <w:t xml:space="preserve">B54 </w:t>
        <w:br/>
        <w:t xml:space="preserve">B55 </w:t>
        <w:br/>
        <w:t xml:space="preserve">B56 </w:t>
        <w:br/>
        <w:t xml:space="preserve">B57 </w:t>
        <w:br/>
        <w:t xml:space="preserve">B58 </w:t>
        <w:br/>
        <w:t xml:space="preserve">B59 </w:t>
        <w:br/>
        <w:t xml:space="preserve">B60 </w:t>
        <w:br/>
        <w:t xml:space="preserve">B61 </w:t>
        <w:br/>
        <w:t xml:space="preserve">B62 </w:t>
        <w:br/>
        <w:t xml:space="preserve">B63 </w:t>
        <w:br/>
        <w:t xml:space="preserve">B64 </w:t>
        <w:br/>
        <w:t xml:space="preserve">B65 </w:t>
        <w:br/>
        <w:t xml:space="preserve">B66 </w:t>
        <w:br/>
        <w:t xml:space="preserve">B67 </w:t>
        <w:br/>
        <w:t xml:space="preserve">B68 </w:t>
        <w:br/>
        <w:t xml:space="preserve">B69 </w:t>
        <w:br/>
        <w:t xml:space="preserve">B70 </w:t>
        <w:br/>
        <w:t xml:space="preserve">B71 </w:t>
        <w:br/>
        <w:t xml:space="preserve"> </w:t>
        <w:br/>
        <w:t xml:space="preserve">27 </w:t>
        <w:br/>
        <w:t xml:space="preserve"> Espessura total do flange / </w:t>
        <w:br/>
        <w:t xml:space="preserve">Total flange thickness: ___________________ </w:t>
        <w:br/>
        <w:t xml:space="preserve">_______________________________________________ </w:t>
        <w:br/>
        <w:t xml:space="preserve"> </w:t>
        <w:br/>
        <w:t xml:space="preserve"> </w:t>
        <w:br/>
        <w:t xml:space="preserve"> </w:t>
        <w:br/>
        <w:t xml:space="preserve">B01: 151,1 (+20/0) </w:t>
        <w:br/>
        <w:t xml:space="preserve">B02: 151,1 (+20/0) </w:t>
        <w:br/>
        <w:t xml:space="preserve">B03: 151,1 (+15/0) </w:t>
        <w:br/>
        <w:t xml:space="preserve">B04: 151,1 (+15/0) </w:t>
        <w:br/>
        <w:t xml:space="preserve">B05: 151,1 (+15/0) </w:t>
        <w:br/>
        <w:t xml:space="preserve">B06: 151,1 (+15/0) </w:t>
        <w:br/>
        <w:t xml:space="preserve">B07: 151,1 (+15/0) </w:t>
        <w:br/>
        <w:t xml:space="preserve">B08: 151,1 (+15/0) </w:t>
        <w:br/>
        <w:t xml:space="preserve">B09: 151,1 (+15/0) </w:t>
        <w:br/>
        <w:t xml:space="preserve">B10: 151,1 (+15/0) </w:t>
        <w:br/>
        <w:t xml:space="preserve">B11: 151,1 (+15/0) </w:t>
        <w:br/>
        <w:t xml:space="preserve">B12: 151,1 (+15/0) </w:t>
        <w:br/>
        <w:t xml:space="preserve">B13: 151,1 (+15/0) </w:t>
        <w:br/>
        <w:t xml:space="preserve">B14: 151,1 (+15/0) </w:t>
        <w:br/>
        <w:t xml:space="preserve">B15: 151,1 (+15/0) </w:t>
        <w:br/>
        <w:t xml:space="preserve">B16: 151,1 (+15/0) </w:t>
        <w:br/>
        <w:t xml:space="preserve">B17: 151,1 (+15/0) </w:t>
        <w:br/>
        <w:t xml:space="preserve">B18: 151,1 (+15/0) </w:t>
        <w:br/>
        <w:t xml:space="preserve">B19: 151,1 (+15/0) </w:t>
        <w:br/>
        <w:t xml:space="preserve">B20: 151,1 (+15/0) </w:t>
        <w:br/>
        <w:t xml:space="preserve">B21: 151,1 (+15/0) </w:t>
        <w:br/>
        <w:t xml:space="preserve">B22: 151,1 (+15/0) </w:t>
        <w:br/>
        <w:t xml:space="preserve">B23: 151,1 (+15/0) </w:t>
        <w:br/>
        <w:t xml:space="preserve">B24: 151,1 (+15/0) </w:t>
        <w:br/>
        <w:t xml:space="preserve">B25: 151,1 (+15/0) </w:t>
        <w:br/>
        <w:t xml:space="preserve">B26: 151,1 (+15/0) </w:t>
        <w:br/>
        <w:t xml:space="preserve">B27: 151,1 (+15/0) </w:t>
        <w:br/>
        <w:t xml:space="preserve">B28: 151,1 (+15/0) </w:t>
        <w:br/>
        <w:t xml:space="preserve">B29: 151,1 (+15/0) </w:t>
        <w:br/>
        <w:t xml:space="preserve">B30: 151,1 (+15/0) </w:t>
        <w:br/>
        <w:t xml:space="preserve">B31: 151,1 (+15/0) </w:t>
        <w:br/>
        <w:t xml:space="preserve">B32: 151,1 (+20/0) </w:t>
        <w:br/>
        <w:t xml:space="preserve">B33: 151,1 (+20/0) </w:t>
        <w:br/>
        <w:t xml:space="preserve">B34: 151,1 (+20/0) </w:t>
        <w:br/>
        <w:t xml:space="preserve">B35: 151,1 (+20/0) </w:t>
        <w:br/>
        <w:t xml:space="preserve">B36: 151,1 (+20/0) </w:t>
        <w:br/>
        <w:t xml:space="preserve">B37: 151,1 (+20/0) </w:t>
        <w:br/>
        <w:t xml:space="preserve">B38: 151,1 (+15/0) </w:t>
        <w:br/>
        <w:t xml:space="preserve">B39: 151,1 (+15/0) </w:t>
        <w:br/>
        <w:t xml:space="preserve">B40: 151,1 (+15/0) </w:t>
        <w:br/>
        <w:t xml:space="preserve">B41: 151,1 (+15/0) </w:t>
        <w:br/>
        <w:t xml:space="preserve">B42: 151,1 (+15/0) </w:t>
        <w:br/>
        <w:t xml:space="preserve">B43: 151,1 (+15/0) </w:t>
        <w:br/>
        <w:t xml:space="preserve">B44: 151,1 (+15/0) </w:t>
        <w:br/>
        <w:t xml:space="preserve">B45: 151,1 (+15/0) </w:t>
        <w:br/>
        <w:t xml:space="preserve">B46: 151,1 (+15/0) </w:t>
        <w:br/>
        <w:t xml:space="preserve">B47: 151,1 (+15/0) </w:t>
        <w:br/>
        <w:t xml:space="preserve">B48: 151,1 (+15/0) </w:t>
        <w:br/>
        <w:t xml:space="preserve">B49: 151,1 (+15/0) </w:t>
        <w:br/>
        <w:t xml:space="preserve">B50: 151,1 (+15/0) </w:t>
        <w:br/>
        <w:t xml:space="preserve">B51: 151,1 (+15/0) </w:t>
        <w:br/>
        <w:t xml:space="preserve">B52: 151,1 (+15/0) </w:t>
        <w:br/>
        <w:t xml:space="preserve">B53: 151,1 (+15/0) </w:t>
        <w:br/>
        <w:t xml:space="preserve">B54: 151,1 (+15/0) </w:t>
        <w:br/>
        <w:t xml:space="preserve">B55: 151,1 (+15/0) </w:t>
        <w:br/>
        <w:t xml:space="preserve">B56: 151,1 (+15/0) </w:t>
        <w:br/>
        <w:t xml:space="preserve">B57: 151,1 (+15/0) </w:t>
        <w:br/>
        <w:t xml:space="preserve">B58: 151,1 (+15/0) </w:t>
        <w:br/>
        <w:t xml:space="preserve">B59: 151,1 (+15/0) </w:t>
        <w:br/>
        <w:t xml:space="preserve">B60: 151,1 (+15/0) </w:t>
        <w:br/>
        <w:t xml:space="preserve">B61: 151,1 (+15/0) </w:t>
        <w:br/>
        <w:t xml:space="preserve">B62: 151,1 (+15/0) </w:t>
        <w:br/>
        <w:t xml:space="preserve">B63: 151,1 (+15/0) </w:t>
        <w:br/>
        <w:t xml:space="preserve">B64: 151,1 (+15/0) </w:t>
        <w:br/>
        <w:t xml:space="preserve">B65: 151,1 (+15/0) </w:t>
        <w:br/>
        <w:t xml:space="preserve">B66: 151,1 (+15/0) </w:t>
        <w:br/>
        <w:t xml:space="preserve">B67: 151,1 (+15/0) </w:t>
        <w:br/>
        <w:t xml:space="preserve">B68: 151,1 (+20/0) </w:t>
        <w:br/>
        <w:t xml:space="preserve">B69: 151,1 (+20/0) </w:t>
        <w:br/>
        <w:t xml:space="preserve">B70: 151,1 (+20/0) </w:t>
        <w:br/>
        <w:t xml:space="preserve">B71: 151,1 (+20/0) </w:t>
        <w:br/>
        <w:t xml:space="preserve"> </w:t>
        <w:br/>
        <w:t xml:space="preserve"> </w:t>
        <w:br/>
        <w:t>Released: 2024-04-12 08:00;Translation of D03008503/0.0-en</w:t>
        <w:br/>
      </w:r>
    </w:p>
    <w:p>
      <w:r>
        <w:t xml:space="preserve"> </w:t>
        <w:br/>
        <w:t xml:space="preserve">Protocolo de produção </w:t>
        <w:br/>
        <w:t xml:space="preserve">DF-1751-27 MontagemM2 / InstallationM2 </w:t>
        <w:br/>
        <w:t xml:space="preserve"> </w:t>
        <w:br/>
        <w:t xml:space="preserve">ENERCON Partner </w:t>
        <w:br/>
        <w:t xml:space="preserve">D03008503/0.0-pt / WT </w:t>
        <w:br/>
        <w:t xml:space="preserve">3 de 3 </w:t>
        <w:br/>
        <w:t xml:space="preserve"> </w:t>
        <w:br/>
        <w:t xml:space="preserve">© ENERCON GmbH. Todos os direitos reservados. </w:t>
        <w:br/>
        <w:t xml:space="preserve">28 </w:t>
        <w:br/>
        <w:t xml:space="preserve"> Controle de qualidade / Quality assurance </w:t>
        <w:br/>
        <w:t xml:space="preserve">ok / nok </w:t>
        <w:br/>
        <w:t xml:space="preserve">29 </w:t>
        <w:br/>
        <w:t xml:space="preserve"> Espessura do material entre o furo longitudinal e parede exterior da pá do rotor / </w:t>
        <w:br/>
        <w:t xml:space="preserve">Material thickness between longitudinal hole and exterior wall of rotor blade__________________ ______ </w:t>
        <w:br/>
        <w:t xml:space="preserve"> </w:t>
        <w:br/>
        <w:t xml:space="preserve"> </w:t>
        <w:br/>
        <w:t xml:space="preserve"> </w:t>
        <w:br/>
        <w:t xml:space="preserve">B01: 52,5 (+5/-2,5) </w:t>
        <w:br/>
        <w:t xml:space="preserve">B02: 52,5 (+5/-2,5) </w:t>
        <w:br/>
        <w:t xml:space="preserve">B03: 52,5 (+5/-2,5) </w:t>
        <w:br/>
        <w:t xml:space="preserve">B04: 52,5 (+5/-2,5) </w:t>
        <w:br/>
        <w:t xml:space="preserve">B05: 52,5 (+5/-2,5) </w:t>
        <w:br/>
        <w:t xml:space="preserve">B06: 52,5 (+5/-2,5) </w:t>
        <w:br/>
        <w:t xml:space="preserve">B07: 52,5 (+5/-2,5) </w:t>
        <w:br/>
        <w:t xml:space="preserve">B08: 52,5 (+5/-2,5) </w:t>
        <w:br/>
        <w:t xml:space="preserve">B09: 52,5 (+5/-2,5) </w:t>
        <w:br/>
        <w:t xml:space="preserve">B10: 52,5 (+5/-2,5) </w:t>
        <w:br/>
        <w:t xml:space="preserve">B11: 52,5 (+5/-2,5) </w:t>
        <w:br/>
        <w:t xml:space="preserve">B12: 52,5 (+5/-2,5) </w:t>
        <w:br/>
        <w:t xml:space="preserve">B13: 52,5 (+5/-2,5) </w:t>
        <w:br/>
        <w:t xml:space="preserve">B14: 52,5 (+5/-2,5) </w:t>
        <w:br/>
        <w:t xml:space="preserve">B15: 52,5 (+5/-2,5) </w:t>
        <w:br/>
        <w:t xml:space="preserve">B16: 52,5 (+5/-2,5) </w:t>
        <w:br/>
        <w:t xml:space="preserve">B17: 52,5 (+5/-2,5) </w:t>
        <w:br/>
        <w:t xml:space="preserve">B18: 52,5 (+5/-2,5) </w:t>
        <w:br/>
        <w:t xml:space="preserve">B19: 52,5 (+5/-2,5) </w:t>
        <w:br/>
        <w:t xml:space="preserve">B20: 52,5 (+5/-2,5) </w:t>
        <w:br/>
        <w:t xml:space="preserve">B21: 52,5 (+5/-2,5) </w:t>
        <w:br/>
        <w:t xml:space="preserve">B22: 52,5 (+5/-2,5) </w:t>
        <w:br/>
        <w:t xml:space="preserve">B23: 52,5 (+5/-2,5) </w:t>
        <w:br/>
        <w:t xml:space="preserve">B24: 52,5 (+5/-2,5) </w:t>
        <w:br/>
        <w:t xml:space="preserve">B25: 52,5 (+5/-2,5) </w:t>
        <w:br/>
        <w:t xml:space="preserve">B26: 52,5 (+5/-2,5) </w:t>
        <w:br/>
        <w:t xml:space="preserve">B27: 52,5 (+5/-2,5) </w:t>
        <w:br/>
        <w:t xml:space="preserve">B28: 52,5 (+5/-2,5) </w:t>
        <w:br/>
        <w:t xml:space="preserve">B29: 52,5 (+5/-2,5) </w:t>
        <w:br/>
        <w:t xml:space="preserve">B30: 52,5 (+5/-2,5) </w:t>
        <w:br/>
        <w:t xml:space="preserve">B31: 52,5 (+5/-2,5) </w:t>
        <w:br/>
        <w:t xml:space="preserve">B32: 52,5 (+5/-2,5) </w:t>
        <w:br/>
        <w:t xml:space="preserve">B33: 52,5 (+5/-2,5) </w:t>
        <w:br/>
        <w:t xml:space="preserve">B34: 52,5 (+5/-2,5) </w:t>
        <w:br/>
        <w:t xml:space="preserve">B35: 52,5 (+5/-2,5) </w:t>
        <w:br/>
        <w:t xml:space="preserve">B36: 52,5 (+5/-2,5) </w:t>
        <w:br/>
        <w:t xml:space="preserve">B37: 52,5 (+5/-2,5) </w:t>
        <w:br/>
        <w:t xml:space="preserve">B38: 52,5 (+5/-2,5) </w:t>
        <w:br/>
        <w:t xml:space="preserve">B39: 52,5 (+5/-2,5) </w:t>
        <w:br/>
        <w:t xml:space="preserve">B40: 52,5 (+5/-2,5) </w:t>
        <w:br/>
        <w:t xml:space="preserve">B41: 52,5 (+5/-2,5) </w:t>
        <w:br/>
        <w:t xml:space="preserve">B42: 52,5 (+5/-2,5) </w:t>
        <w:br/>
        <w:t xml:space="preserve">B43: 52,5 (+5/-2,5) </w:t>
        <w:br/>
        <w:t xml:space="preserve">B44: 52,5 (+5/-2,5) </w:t>
        <w:br/>
        <w:t xml:space="preserve">B45: 52,5 (+5/-2,5) </w:t>
        <w:br/>
        <w:t xml:space="preserve">B46: 52,5 (+5/-2,5) </w:t>
        <w:br/>
        <w:t xml:space="preserve">B47: 52,5 (+5/-2,5) </w:t>
        <w:br/>
        <w:t xml:space="preserve">B48: 52,5 (+5/-2,5) </w:t>
        <w:br/>
        <w:t xml:space="preserve">B49: 52,5 (+5/-2,5) </w:t>
        <w:br/>
        <w:t xml:space="preserve">B50: 52,5 (+5/-2,5) </w:t>
        <w:br/>
        <w:t xml:space="preserve">B51: 52,5 (+5/-2,5) </w:t>
        <w:br/>
        <w:t xml:space="preserve">B52: 52,5 (+5/-2,5) </w:t>
        <w:br/>
        <w:t xml:space="preserve">B53: 52,5 (+5/-2,5) </w:t>
        <w:br/>
        <w:t xml:space="preserve">B54: 52,5 (+5/-2,5) </w:t>
        <w:br/>
        <w:t xml:space="preserve">B55: 52,5 (+5/-2,5) </w:t>
        <w:br/>
        <w:t xml:space="preserve">B56: 52,5 (+5/-2,5) </w:t>
        <w:br/>
        <w:t xml:space="preserve">B57: 52,5 (+5/-2,5) </w:t>
        <w:br/>
        <w:t xml:space="preserve">B58: 52,5 (+5/-2,5) </w:t>
        <w:br/>
        <w:t xml:space="preserve">B59: 52,5 (+5/-2,5) </w:t>
        <w:br/>
        <w:t xml:space="preserve">B60: 52,5 (+5/-2,5) </w:t>
        <w:br/>
        <w:t xml:space="preserve">B61: 52,5 (+5/-2,5) </w:t>
        <w:br/>
        <w:t xml:space="preserve">B62: 52,5 (+5/-2,5) </w:t>
        <w:br/>
        <w:t xml:space="preserve">B63: 52,5 (+5/-2,5) </w:t>
        <w:br/>
        <w:t xml:space="preserve">B64: 52,5 (+5/-2,5) </w:t>
        <w:br/>
        <w:t xml:space="preserve">B65: 52,5 (+5/-2,5) </w:t>
        <w:br/>
        <w:t xml:space="preserve">B66: 52,5 (+5/-2,5) </w:t>
        <w:br/>
        <w:t xml:space="preserve">B67: 52,5 (+5/-2,5) </w:t>
        <w:br/>
        <w:t xml:space="preserve">B68: 52,5 (+5/-2,5) </w:t>
        <w:br/>
        <w:t xml:space="preserve">B69: 52,5 (+5/-2,5) </w:t>
        <w:br/>
        <w:t xml:space="preserve">B70: 52,5 (+5/-2,5) </w:t>
        <w:br/>
        <w:t xml:space="preserve">B71: 52,5 (+5/-2,5) </w:t>
        <w:br/>
        <w:t xml:space="preserve">30 </w:t>
        <w:br/>
        <w:t xml:space="preserve"> Espessura do material entre o furo longitudinal e parede interior da pá do rotor / </w:t>
        <w:br/>
        <w:t xml:space="preserve">Material thickness between longitudinal hole and interior wall of rotor blade _________________________ </w:t>
        <w:br/>
        <w:t xml:space="preserve"> </w:t>
        <w:br/>
        <w:t xml:space="preserve"> </w:t>
        <w:br/>
        <w:t xml:space="preserve"> </w:t>
        <w:br/>
        <w:t xml:space="preserve">B01: 53,6 (+14,5/-4) </w:t>
        <w:br/>
        <w:t xml:space="preserve">B02: 53,6 (+14,5/-4) </w:t>
        <w:br/>
        <w:t xml:space="preserve">B03: 53,6 (+10/-3,5) </w:t>
        <w:br/>
        <w:t xml:space="preserve">B04: 53,6 (+10/-3,5)  </w:t>
        <w:br/>
        <w:t xml:space="preserve">B05: 53,6 (+10/-3,5) </w:t>
        <w:br/>
        <w:t xml:space="preserve">B06: 53,6 (+10/-3,5) </w:t>
        <w:br/>
        <w:t xml:space="preserve">B07: 53,6 (+10/-3,5) </w:t>
        <w:br/>
        <w:t xml:space="preserve">B08: 53,6 (+10/-3,5)  </w:t>
        <w:br/>
        <w:t xml:space="preserve">B09: 53,6 (+10/-3,5) </w:t>
        <w:br/>
        <w:t xml:space="preserve">B10: 53,6 (+10/-3,5) </w:t>
        <w:br/>
        <w:t xml:space="preserve">B11: 53,6 (+10/-3,5) </w:t>
        <w:br/>
        <w:t xml:space="preserve">B12: 53,6 (+10/-3,5)  </w:t>
        <w:br/>
        <w:t xml:space="preserve">B13: 53,6 (+10/-3,5) </w:t>
        <w:br/>
        <w:t xml:space="preserve">B14: 53,6 (+10/-3,5) </w:t>
        <w:br/>
        <w:t xml:space="preserve">B15: 53,6 (+10/-3,5) </w:t>
        <w:br/>
        <w:t xml:space="preserve">B16: 53,6 (+10/-3,5)  </w:t>
        <w:br/>
        <w:t xml:space="preserve">B17: 53,6 (+10/-3,5) </w:t>
        <w:br/>
        <w:t xml:space="preserve">B18: 53,6 (+10/-3,5) </w:t>
        <w:br/>
        <w:t xml:space="preserve">B19: 53,6 (+10/-3,5) </w:t>
        <w:br/>
        <w:t xml:space="preserve">B20: 53,6 (+10/-3,5)  </w:t>
        <w:br/>
        <w:t xml:space="preserve">B21: 53,6 (+10/-3,5) </w:t>
        <w:br/>
        <w:t xml:space="preserve">B22: 53,6 (+10/-3,5) </w:t>
        <w:br/>
        <w:t xml:space="preserve">B23: 53,6 (+10/-3,5) </w:t>
        <w:br/>
        <w:t xml:space="preserve">B24: 53,6 (+10/-3,5)  </w:t>
        <w:br/>
        <w:t xml:space="preserve">B25: 53,6 (+10/-3,5) </w:t>
        <w:br/>
        <w:t xml:space="preserve">B26: 53,6 (+10/-3,5) </w:t>
        <w:br/>
        <w:t xml:space="preserve">B27: 53,6 (+10/-3,5) </w:t>
        <w:br/>
        <w:t xml:space="preserve">B28: 53,6 (+10/-3,5)  </w:t>
        <w:br/>
        <w:t xml:space="preserve">B29: 53,6 (+10/-3,5) </w:t>
        <w:br/>
        <w:t xml:space="preserve">B30: 53,6 (+10/-3,5) </w:t>
        <w:br/>
        <w:t xml:space="preserve">B31: 53,6 (+10/-3,5) </w:t>
        <w:br/>
        <w:t xml:space="preserve">B32: 53,6 (+14,5/-4)  </w:t>
        <w:br/>
        <w:t xml:space="preserve">B33: 53,6 (+14,5/-4) </w:t>
        <w:br/>
        <w:t xml:space="preserve">B34: 53,6 (+14,5/-4) </w:t>
        <w:br/>
        <w:t xml:space="preserve">B35: 53,6 (+14,5/-4) </w:t>
        <w:br/>
        <w:t xml:space="preserve">B36: 53,6 (+14,5/-4)  </w:t>
        <w:br/>
        <w:t xml:space="preserve">B37: 53,6 (+14,5/-4) </w:t>
        <w:br/>
        <w:t xml:space="preserve">B38: 53,6 (+10/-3,5) </w:t>
        <w:br/>
        <w:t xml:space="preserve">B39: 53,6 (+10/-3,5) </w:t>
        <w:br/>
        <w:t xml:space="preserve">B40: 53,6 (+10/-3,5)  </w:t>
        <w:br/>
        <w:t xml:space="preserve">B41: 53,6 (+10/-3,5) </w:t>
        <w:br/>
        <w:t xml:space="preserve">B42: 53,6 (+10/-3,5) </w:t>
        <w:br/>
        <w:t xml:space="preserve">B43: 53,6 (+10/-3,5) </w:t>
        <w:br/>
        <w:t xml:space="preserve">B44: 53,6 (+10/-3,5)  </w:t>
        <w:br/>
        <w:t xml:space="preserve">B45: 53,6 (+10/-3,5) </w:t>
        <w:br/>
        <w:t xml:space="preserve">B46: 53,6 (+10/-3,5) </w:t>
        <w:br/>
        <w:t xml:space="preserve">B47: 53,6 (+10/-3,5) </w:t>
        <w:br/>
        <w:t xml:space="preserve">B48: 53,6 (+10/-3,5)  </w:t>
        <w:br/>
        <w:t xml:space="preserve">B49: 53,6 (+10/-3,5) </w:t>
        <w:br/>
        <w:t xml:space="preserve">B50: 53,6 (+10/-3,5) </w:t>
        <w:br/>
        <w:t xml:space="preserve">B51: 53,6 (+10/-3,5) </w:t>
        <w:br/>
        <w:t xml:space="preserve">B52: 53,6 (+10/-3,5)  </w:t>
        <w:br/>
        <w:t xml:space="preserve">B53: 53,6 (+10/-3,5) </w:t>
        <w:br/>
        <w:t xml:space="preserve">B54: 53,6 (+10/-3,5) </w:t>
        <w:br/>
        <w:t xml:space="preserve">B55: 53,6 (+10/-3,5) </w:t>
        <w:br/>
        <w:t xml:space="preserve">B56: 53,6 (+10/-3,5)  </w:t>
        <w:br/>
        <w:t xml:space="preserve">B57: 53,6 (+10/-3,5) </w:t>
        <w:br/>
        <w:t xml:space="preserve">B58: 53,6 (+10/-3,5) </w:t>
        <w:br/>
        <w:t xml:space="preserve">B59: 53,6 (+10/-3,5) </w:t>
        <w:br/>
        <w:t xml:space="preserve">B60: 53,6 (+10/-3,5)  </w:t>
        <w:br/>
        <w:t xml:space="preserve">B61: 53,6 (+10/-3,5) </w:t>
        <w:br/>
        <w:t xml:space="preserve">B62: 53,6 (+10/-3,5) </w:t>
        <w:br/>
        <w:t xml:space="preserve">B63: 53,6 (+10/-3,5) </w:t>
        <w:br/>
        <w:t xml:space="preserve">B64: 53,6 (+10/-3,5)  </w:t>
        <w:br/>
        <w:t xml:space="preserve">B65: 53,6 (+10/-3,5) </w:t>
        <w:br/>
        <w:t xml:space="preserve">B66: 53,6 (+10/-3,5) </w:t>
        <w:br/>
        <w:t xml:space="preserve">B67: 53,6 (+10/-3,5) </w:t>
        <w:br/>
        <w:t xml:space="preserve">B68: 53,6 (+14,5/-4)  </w:t>
        <w:br/>
        <w:t xml:space="preserve">B69: 53,6 (+14,5/-4) </w:t>
        <w:br/>
        <w:t xml:space="preserve">B70: 53,6 (+14,5/-4) </w:t>
        <w:br/>
        <w:t xml:space="preserve">B71: 53,6 (+14,5/-4)  </w:t>
        <w:br/>
        <w:t xml:space="preserve">31 </w:t>
        <w:br/>
        <w:t xml:space="preserve"> Superfície do flange selada com resina e temperada / </w:t>
        <w:br/>
        <w:t xml:space="preserve">Flange surface sealed with resin and cured </w:t>
        <w:br/>
        <w:t xml:space="preserve">__________________________________________________ </w:t>
        <w:br/>
        <w:t xml:space="preserve"> </w:t>
        <w:br/>
        <w:t xml:space="preserve"> </w:t>
        <w:br/>
        <w:t xml:space="preserve">32 </w:t>
        <w:br/>
        <w:t xml:space="preserve"> Pá do rotor M2 sem danos / </w:t>
        <w:br/>
        <w:t xml:space="preserve">Rotor blade M2 undamaged </w:t>
        <w:br/>
        <w:t xml:space="preserve">______________________________________________________________ </w:t>
        <w:br/>
        <w:t xml:space="preserve"> </w:t>
        <w:br/>
        <w:t xml:space="preserve"> </w:t>
        <w:br/>
        <w:t xml:space="preserve">33 </w:t>
        <w:br/>
        <w:t xml:space="preserve"> Pá do rotor M2 rejeitada /  </w:t>
        <w:br/>
        <w:t xml:space="preserve">Rotor blade M2 rejected </w:t>
        <w:br/>
        <w:t xml:space="preserve"> __________________________________________________________________  </w:t>
        <w:br/>
        <w:t xml:space="preserve">34 </w:t>
        <w:br/>
        <w:t xml:space="preserve"> Aprovada sob reserva / </w:t>
        <w:br/>
        <w:t xml:space="preserve">Provisionally approved </w:t>
        <w:br/>
        <w:t xml:space="preserve"> ___________________________________________________________________  </w:t>
        <w:br/>
        <w:t xml:space="preserve">35 </w:t>
        <w:br/>
        <w:t xml:space="preserve"> Aprovada /  </w:t>
        <w:br/>
        <w:t xml:space="preserve">Approved </w:t>
        <w:br/>
        <w:t xml:space="preserve">______________________________________________________________________________  </w:t>
        <w:br/>
        <w:t xml:space="preserve">36 </w:t>
        <w:br/>
        <w:t xml:space="preserve"> Inspetor (assinatura e data) / </w:t>
        <w:br/>
        <w:t xml:space="preserve">Inspector (signature and date) ________________________________________________________________  </w:t>
        <w:br/>
        <w:t xml:space="preserve"> </w:t>
        <w:br/>
        <w:t>Released: 2024-04-12 08:00;Translation of D03008503/0.0-en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