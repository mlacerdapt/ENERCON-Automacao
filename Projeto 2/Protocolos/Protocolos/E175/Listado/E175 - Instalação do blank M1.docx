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DF8" w:rsidRDefault="00C414F8">
      <w:pPr>
        <w:rPr>
          <w:lang w:val="pt-BR"/>
        </w:rPr>
      </w:pPr>
      <w:r w:rsidRPr="005C2DF8">
        <w:rPr>
          <w:lang w:val="pt-BR"/>
        </w:rPr>
        <w:t xml:space="preserve"> </w:t>
      </w:r>
      <w:r w:rsidRPr="005C2DF8">
        <w:rPr>
          <w:lang w:val="pt-BR"/>
        </w:rPr>
        <w:br/>
        <w:t xml:space="preserve">Protocolo de produção </w:t>
      </w:r>
      <w:r w:rsidRPr="005C2DF8">
        <w:rPr>
          <w:lang w:val="pt-BR"/>
        </w:rPr>
        <w:br/>
        <w:t xml:space="preserve">DF-1751-26 MontagemM1 / InstallationM1 </w:t>
      </w:r>
      <w:r w:rsidRPr="005C2DF8">
        <w:rPr>
          <w:lang w:val="pt-BR"/>
        </w:rPr>
        <w:br/>
        <w:t xml:space="preserve"> </w:t>
      </w:r>
      <w:r w:rsidRPr="005C2DF8">
        <w:rPr>
          <w:lang w:val="pt-BR"/>
        </w:rPr>
        <w:br/>
        <w:t xml:space="preserve">ENERCON </w:t>
      </w:r>
      <w:proofErr w:type="spellStart"/>
      <w:r w:rsidRPr="005C2DF8">
        <w:rPr>
          <w:lang w:val="pt-BR"/>
        </w:rPr>
        <w:t>Partner</w:t>
      </w:r>
      <w:proofErr w:type="spellEnd"/>
      <w:r w:rsidRPr="005C2DF8">
        <w:rPr>
          <w:lang w:val="pt-BR"/>
        </w:rPr>
        <w:t xml:space="preserve"> </w:t>
      </w:r>
      <w:r w:rsidRPr="005C2DF8">
        <w:rPr>
          <w:lang w:val="pt-BR"/>
        </w:rPr>
        <w:br/>
        <w:t xml:space="preserve">D03008501/0.0-pt / WT </w:t>
      </w:r>
      <w:r w:rsidRPr="005C2DF8">
        <w:rPr>
          <w:lang w:val="pt-BR"/>
        </w:rPr>
        <w:br/>
        <w:t xml:space="preserve">1 de 4 </w:t>
      </w:r>
      <w:r w:rsidRPr="005C2DF8">
        <w:rPr>
          <w:lang w:val="pt-BR"/>
        </w:rPr>
        <w:br/>
        <w:t xml:space="preserve"> </w:t>
      </w:r>
      <w:r w:rsidRPr="005C2DF8">
        <w:rPr>
          <w:lang w:val="pt-BR"/>
        </w:rPr>
        <w:br/>
        <w:t xml:space="preserve">© ENERCON </w:t>
      </w:r>
      <w:proofErr w:type="spellStart"/>
      <w:r w:rsidRPr="005C2DF8">
        <w:rPr>
          <w:lang w:val="pt-BR"/>
        </w:rPr>
        <w:t>GmbH</w:t>
      </w:r>
      <w:proofErr w:type="spellEnd"/>
      <w:r w:rsidRPr="005C2DF8">
        <w:rPr>
          <w:lang w:val="pt-BR"/>
        </w:rPr>
        <w:t xml:space="preserve">. Todos os direitos reservados. </w:t>
      </w:r>
      <w:r w:rsidRPr="005C2DF8">
        <w:rPr>
          <w:lang w:val="pt-BR"/>
        </w:rPr>
        <w:br/>
        <w:t xml:space="preserve">1 </w:t>
      </w:r>
      <w:r w:rsidRPr="005C2DF8">
        <w:rPr>
          <w:lang w:val="pt-BR"/>
        </w:rPr>
        <w:br/>
        <w:t xml:space="preserve"> </w:t>
      </w:r>
      <w:r w:rsidRPr="005C2DF8">
        <w:rPr>
          <w:lang w:val="pt-BR"/>
        </w:rPr>
        <w:br/>
        <w:t xml:space="preserve">Data / Date ____________ </w:t>
      </w:r>
      <w:r w:rsidRPr="005C2DF8">
        <w:rPr>
          <w:lang w:val="pt-BR"/>
        </w:rPr>
        <w:br/>
        <w:t xml:space="preserve">2 </w:t>
      </w:r>
      <w:r w:rsidRPr="005C2DF8">
        <w:rPr>
          <w:lang w:val="pt-BR"/>
        </w:rPr>
        <w:br/>
        <w:t xml:space="preserve"> Nº de material / Material No. 1076809 </w:t>
      </w:r>
      <w:r w:rsidRPr="005C2DF8">
        <w:rPr>
          <w:lang w:val="pt-BR"/>
        </w:rPr>
        <w:br/>
        <w:t xml:space="preserve">3 </w:t>
      </w:r>
      <w:r w:rsidRPr="005C2DF8">
        <w:rPr>
          <w:lang w:val="pt-BR"/>
        </w:rPr>
        <w:br/>
      </w:r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Blank</w:t>
      </w:r>
      <w:proofErr w:type="spellEnd"/>
      <w:r w:rsidRPr="005C2DF8">
        <w:rPr>
          <w:lang w:val="pt-BR"/>
        </w:rPr>
        <w:t xml:space="preserve"> M1 Nº / </w:t>
      </w:r>
      <w:proofErr w:type="spellStart"/>
      <w:r w:rsidRPr="005C2DF8">
        <w:rPr>
          <w:lang w:val="pt-BR"/>
        </w:rPr>
        <w:t>Blank</w:t>
      </w:r>
      <w:proofErr w:type="spellEnd"/>
      <w:r w:rsidRPr="005C2DF8">
        <w:rPr>
          <w:lang w:val="pt-BR"/>
        </w:rPr>
        <w:t xml:space="preserve"> M1 No ________________________________________________________  </w:t>
      </w:r>
      <w:r w:rsidRPr="005C2DF8">
        <w:rPr>
          <w:lang w:val="pt-BR"/>
        </w:rPr>
        <w:br/>
        <w:t xml:space="preserve">4 </w:t>
      </w:r>
      <w:r w:rsidRPr="005C2DF8">
        <w:rPr>
          <w:lang w:val="pt-BR"/>
        </w:rPr>
        <w:br/>
        <w:t xml:space="preserve"> O texto original está na língua inglesa. A tradução do texto é informativa e tem de ser revista antes da aplicação </w:t>
      </w:r>
      <w:r w:rsidRPr="005C2DF8">
        <w:rPr>
          <w:lang w:val="pt-BR"/>
        </w:rPr>
        <w:br/>
        <w:t>do protocolo. Em caso de dúvidas ou em caso de co</w:t>
      </w:r>
      <w:r w:rsidRPr="005C2DF8">
        <w:rPr>
          <w:lang w:val="pt-BR"/>
        </w:rPr>
        <w:t xml:space="preserve">ntrariedades aplica-se o texto original em inglês. / The </w:t>
      </w:r>
      <w:r w:rsidRPr="005C2DF8">
        <w:rPr>
          <w:lang w:val="pt-BR"/>
        </w:rPr>
        <w:br/>
      </w:r>
      <w:proofErr w:type="spellStart"/>
      <w:r w:rsidRPr="005C2DF8">
        <w:rPr>
          <w:lang w:val="pt-BR"/>
        </w:rPr>
        <w:t>English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text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is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the</w:t>
      </w:r>
      <w:proofErr w:type="spellEnd"/>
      <w:r w:rsidRPr="005C2DF8">
        <w:rPr>
          <w:lang w:val="pt-BR"/>
        </w:rPr>
        <w:t xml:space="preserve"> original </w:t>
      </w:r>
      <w:proofErr w:type="spellStart"/>
      <w:r w:rsidRPr="005C2DF8">
        <w:rPr>
          <w:lang w:val="pt-BR"/>
        </w:rPr>
        <w:t>text</w:t>
      </w:r>
      <w:proofErr w:type="spellEnd"/>
      <w:r w:rsidRPr="005C2DF8">
        <w:rPr>
          <w:lang w:val="pt-BR"/>
        </w:rPr>
        <w:t xml:space="preserve">. </w:t>
      </w:r>
      <w:r>
        <w:t xml:space="preserve">The translation of the text is informative and must be checked before using the </w:t>
      </w:r>
      <w:r>
        <w:br/>
        <w:t>protocol. In case of doubt or contradiction, the original English text shall preva</w:t>
      </w:r>
      <w:r>
        <w:t xml:space="preserve">il. </w:t>
      </w:r>
      <w:r>
        <w:br/>
      </w:r>
      <w:r w:rsidRPr="005C2DF8">
        <w:rPr>
          <w:lang w:val="pt-BR"/>
        </w:rPr>
        <w:t xml:space="preserve">5 </w:t>
      </w:r>
      <w:r w:rsidRPr="005C2DF8">
        <w:rPr>
          <w:lang w:val="pt-BR"/>
        </w:rPr>
        <w:br/>
        <w:t xml:space="preserve"> Etapa de trabalho / </w:t>
      </w:r>
      <w:proofErr w:type="spellStart"/>
      <w:r w:rsidRPr="005C2DF8">
        <w:rPr>
          <w:lang w:val="pt-BR"/>
        </w:rPr>
        <w:t>Production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step</w:t>
      </w:r>
      <w:proofErr w:type="spellEnd"/>
      <w:r w:rsidRPr="005C2DF8">
        <w:rPr>
          <w:lang w:val="pt-BR"/>
        </w:rPr>
        <w:t xml:space="preserve"> </w:t>
      </w:r>
      <w:r w:rsidRPr="005C2DF8">
        <w:rPr>
          <w:lang w:val="pt-BR"/>
        </w:rPr>
        <w:br/>
        <w:t xml:space="preserve">Assinatura / </w:t>
      </w:r>
      <w:proofErr w:type="spellStart"/>
      <w:r w:rsidRPr="005C2DF8">
        <w:rPr>
          <w:lang w:val="pt-BR"/>
        </w:rPr>
        <w:t>Signature</w:t>
      </w:r>
      <w:proofErr w:type="spellEnd"/>
      <w:r w:rsidRPr="005C2DF8">
        <w:rPr>
          <w:lang w:val="pt-BR"/>
        </w:rPr>
        <w:t xml:space="preserve"> </w:t>
      </w:r>
      <w:r w:rsidRPr="005C2DF8">
        <w:rPr>
          <w:lang w:val="pt-BR"/>
        </w:rPr>
        <w:br/>
      </w:r>
    </w:p>
    <w:p w:rsidR="005C2DF8" w:rsidRPr="005C2DF8" w:rsidRDefault="00C414F8">
      <w:pPr>
        <w:rPr>
          <w:lang w:val="fr-FR"/>
        </w:rPr>
      </w:pPr>
      <w:r w:rsidRPr="005C2DF8">
        <w:rPr>
          <w:lang w:val="pt-BR"/>
        </w:rPr>
        <w:br/>
      </w:r>
      <w:bookmarkStart w:id="0" w:name="_GoBack"/>
      <w:r w:rsidRPr="005C2DF8">
        <w:rPr>
          <w:lang w:val="pt-BR"/>
        </w:rPr>
        <w:t xml:space="preserve">Componente inspecionada antes da montagem e colada na posição correta / </w:t>
      </w:r>
      <w:proofErr w:type="spellStart"/>
      <w:r w:rsidRPr="005C2DF8">
        <w:rPr>
          <w:lang w:val="pt-BR"/>
        </w:rPr>
        <w:t>Components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inspected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before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installation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and</w:t>
      </w:r>
      <w:proofErr w:type="spellEnd"/>
      <w:r w:rsidR="005C2DF8">
        <w:rPr>
          <w:lang w:val="pt-BR"/>
        </w:rPr>
        <w:t xml:space="preserve"> </w:t>
      </w:r>
      <w:proofErr w:type="spellStart"/>
      <w:r w:rsidR="005C2DF8">
        <w:rPr>
          <w:lang w:val="pt-BR"/>
        </w:rPr>
        <w:t>glued</w:t>
      </w:r>
      <w:proofErr w:type="spellEnd"/>
      <w:r w:rsidR="005C2DF8">
        <w:rPr>
          <w:lang w:val="pt-BR"/>
        </w:rPr>
        <w:t xml:space="preserve"> in </w:t>
      </w:r>
      <w:proofErr w:type="spellStart"/>
      <w:r w:rsidR="005C2DF8">
        <w:rPr>
          <w:lang w:val="pt-BR"/>
        </w:rPr>
        <w:t>the</w:t>
      </w:r>
      <w:proofErr w:type="spellEnd"/>
      <w:r w:rsidR="005C2DF8">
        <w:rPr>
          <w:lang w:val="pt-BR"/>
        </w:rPr>
        <w:t xml:space="preserve"> </w:t>
      </w:r>
      <w:proofErr w:type="spellStart"/>
      <w:r w:rsidR="005C2DF8">
        <w:rPr>
          <w:lang w:val="pt-BR"/>
        </w:rPr>
        <w:t>correct</w:t>
      </w:r>
      <w:proofErr w:type="spellEnd"/>
      <w:r w:rsidR="005C2DF8">
        <w:rPr>
          <w:lang w:val="pt-BR"/>
        </w:rPr>
        <w:t xml:space="preserve"> position</w:t>
      </w:r>
      <w:r w:rsidRPr="005C2DF8">
        <w:rPr>
          <w:lang w:val="pt-BR"/>
        </w:rPr>
        <w:br/>
      </w:r>
      <w:proofErr w:type="spellStart"/>
      <w:r w:rsidR="005C2DF8" w:rsidRPr="005C2DF8">
        <w:rPr>
          <w:lang w:val="pt-BR"/>
        </w:rPr>
        <w:t>Component</w:t>
      </w:r>
      <w:proofErr w:type="spellEnd"/>
      <w:r w:rsidR="005C2DF8" w:rsidRPr="005C2DF8">
        <w:rPr>
          <w:lang w:val="pt-BR"/>
        </w:rPr>
        <w:t xml:space="preserve"> no. </w:t>
      </w:r>
      <w:r w:rsidRPr="005C2DF8">
        <w:rPr>
          <w:lang w:val="fr-FR"/>
        </w:rPr>
        <w:t xml:space="preserve">PS1 BA /  </w:t>
      </w:r>
      <w:r w:rsidR="005C2DF8" w:rsidRPr="005C2DF8">
        <w:rPr>
          <w:lang w:val="fr-FR"/>
        </w:rPr>
        <w:t xml:space="preserve">Component no. </w:t>
      </w:r>
      <w:r w:rsidR="005C2DF8" w:rsidRPr="005C2DF8">
        <w:rPr>
          <w:lang w:val="fr-FR"/>
        </w:rPr>
        <w:t>PS1 LE</w:t>
      </w:r>
      <w:r w:rsidRPr="005C2DF8">
        <w:rPr>
          <w:lang w:val="fr-FR"/>
        </w:rPr>
        <w:br/>
      </w:r>
      <w:r w:rsidR="005C2DF8" w:rsidRPr="005C2DF8">
        <w:rPr>
          <w:lang w:val="fr-FR"/>
        </w:rPr>
        <w:t xml:space="preserve">Component no. </w:t>
      </w:r>
      <w:r w:rsidRPr="005C2DF8">
        <w:rPr>
          <w:lang w:val="fr-FR"/>
        </w:rPr>
        <w:t xml:space="preserve">PS1 BF /  </w:t>
      </w:r>
      <w:r w:rsidR="005C2DF8" w:rsidRPr="005C2DF8">
        <w:rPr>
          <w:lang w:val="fr-FR"/>
        </w:rPr>
        <w:t xml:space="preserve">Component no. </w:t>
      </w:r>
      <w:r w:rsidRPr="005C2DF8">
        <w:rPr>
          <w:lang w:val="fr-FR"/>
        </w:rPr>
        <w:t xml:space="preserve">PS1 TE </w:t>
      </w:r>
      <w:r w:rsidRPr="005C2DF8">
        <w:rPr>
          <w:lang w:val="fr-FR"/>
        </w:rPr>
        <w:br/>
      </w:r>
      <w:r w:rsidR="005C2DF8" w:rsidRPr="005C2DF8">
        <w:rPr>
          <w:lang w:val="fr-FR"/>
        </w:rPr>
        <w:t xml:space="preserve">Component no. </w:t>
      </w:r>
      <w:r w:rsidRPr="005C2DF8">
        <w:rPr>
          <w:lang w:val="fr-FR"/>
        </w:rPr>
        <w:t xml:space="preserve">PS3 BA /  </w:t>
      </w:r>
      <w:r w:rsidR="005C2DF8" w:rsidRPr="005C2DF8">
        <w:rPr>
          <w:lang w:val="fr-FR"/>
        </w:rPr>
        <w:t xml:space="preserve">Component no. </w:t>
      </w:r>
      <w:r w:rsidRPr="005C2DF8">
        <w:rPr>
          <w:lang w:val="fr-FR"/>
        </w:rPr>
        <w:t xml:space="preserve">PS3 LE </w:t>
      </w:r>
      <w:r w:rsidRPr="005C2DF8">
        <w:rPr>
          <w:lang w:val="fr-FR"/>
        </w:rPr>
        <w:br/>
      </w:r>
      <w:r w:rsidR="005C2DF8" w:rsidRPr="005C2DF8">
        <w:rPr>
          <w:lang w:val="fr-FR"/>
        </w:rPr>
        <w:t xml:space="preserve">Component no. </w:t>
      </w:r>
      <w:r w:rsidRPr="005C2DF8">
        <w:rPr>
          <w:lang w:val="fr-FR"/>
        </w:rPr>
        <w:t xml:space="preserve">PS3 BF /  </w:t>
      </w:r>
      <w:r w:rsidR="005C2DF8" w:rsidRPr="005C2DF8">
        <w:rPr>
          <w:lang w:val="fr-FR"/>
        </w:rPr>
        <w:t xml:space="preserve">Component no. </w:t>
      </w:r>
      <w:r w:rsidR="005C2DF8">
        <w:rPr>
          <w:lang w:val="fr-FR"/>
        </w:rPr>
        <w:t xml:space="preserve">PS3 TE </w:t>
      </w:r>
      <w:r w:rsidR="005C2DF8">
        <w:rPr>
          <w:lang w:val="fr-FR"/>
        </w:rPr>
        <w:br/>
      </w:r>
      <w:r w:rsidR="005C2DF8" w:rsidRPr="005C2DF8">
        <w:rPr>
          <w:lang w:val="fr-FR"/>
        </w:rPr>
        <w:t xml:space="preserve">Des. mat. PS1 BA </w:t>
      </w:r>
      <w:proofErr w:type="gramStart"/>
      <w:r w:rsidR="005C2DF8" w:rsidRPr="005C2DF8">
        <w:rPr>
          <w:lang w:val="fr-FR"/>
        </w:rPr>
        <w:t>/  Mat.</w:t>
      </w:r>
      <w:proofErr w:type="gramEnd"/>
      <w:r w:rsidR="005C2DF8" w:rsidRPr="005C2DF8">
        <w:rPr>
          <w:lang w:val="fr-FR"/>
        </w:rPr>
        <w:t xml:space="preserve"> des. PS1 LE</w:t>
      </w:r>
      <w:r w:rsidR="005C2DF8" w:rsidRPr="005C2DF8">
        <w:rPr>
          <w:lang w:val="fr-FR"/>
        </w:rPr>
        <w:br/>
      </w:r>
      <w:proofErr w:type="spellStart"/>
      <w:r w:rsidR="005C2DF8" w:rsidRPr="005C2DF8">
        <w:rPr>
          <w:lang w:val="fr-FR"/>
        </w:rPr>
        <w:t>Des</w:t>
      </w:r>
      <w:proofErr w:type="spellEnd"/>
      <w:r w:rsidR="005C2DF8" w:rsidRPr="005C2DF8">
        <w:rPr>
          <w:lang w:val="fr-FR"/>
        </w:rPr>
        <w:t xml:space="preserve">. mat. PS1 BF </w:t>
      </w:r>
      <w:proofErr w:type="gramStart"/>
      <w:r w:rsidR="005C2DF8" w:rsidRPr="005C2DF8">
        <w:rPr>
          <w:lang w:val="fr-FR"/>
        </w:rPr>
        <w:t>/  Mat.</w:t>
      </w:r>
      <w:proofErr w:type="gramEnd"/>
      <w:r w:rsidR="005C2DF8" w:rsidRPr="005C2DF8">
        <w:rPr>
          <w:lang w:val="fr-FR"/>
        </w:rPr>
        <w:t xml:space="preserve"> des. PS1 TE </w:t>
      </w:r>
      <w:r w:rsidR="005C2DF8" w:rsidRPr="005C2DF8">
        <w:rPr>
          <w:lang w:val="fr-FR"/>
        </w:rPr>
        <w:br/>
        <w:t xml:space="preserve">Des. mat. PS3 BA </w:t>
      </w:r>
      <w:proofErr w:type="gramStart"/>
      <w:r w:rsidR="005C2DF8" w:rsidRPr="005C2DF8">
        <w:rPr>
          <w:lang w:val="fr-FR"/>
        </w:rPr>
        <w:t>/  Mat.</w:t>
      </w:r>
      <w:proofErr w:type="gramEnd"/>
      <w:r w:rsidR="005C2DF8" w:rsidRPr="005C2DF8">
        <w:rPr>
          <w:lang w:val="fr-FR"/>
        </w:rPr>
        <w:t xml:space="preserve"> des. PS3 LE </w:t>
      </w:r>
      <w:r w:rsidR="005C2DF8" w:rsidRPr="005C2DF8">
        <w:rPr>
          <w:lang w:val="fr-FR"/>
        </w:rPr>
        <w:br/>
      </w:r>
      <w:proofErr w:type="spellStart"/>
      <w:r w:rsidR="005C2DF8" w:rsidRPr="005C2DF8">
        <w:rPr>
          <w:lang w:val="fr-FR"/>
        </w:rPr>
        <w:t>Des</w:t>
      </w:r>
      <w:proofErr w:type="spellEnd"/>
      <w:r w:rsidR="005C2DF8" w:rsidRPr="005C2DF8">
        <w:rPr>
          <w:lang w:val="fr-FR"/>
        </w:rPr>
        <w:t xml:space="preserve">. mat. PS3 BF </w:t>
      </w:r>
      <w:proofErr w:type="gramStart"/>
      <w:r w:rsidR="005C2DF8" w:rsidRPr="005C2DF8">
        <w:rPr>
          <w:lang w:val="fr-FR"/>
        </w:rPr>
        <w:t>/  Mat.</w:t>
      </w:r>
      <w:proofErr w:type="gramEnd"/>
      <w:r w:rsidR="005C2DF8" w:rsidRPr="005C2DF8">
        <w:rPr>
          <w:lang w:val="fr-FR"/>
        </w:rPr>
        <w:t xml:space="preserve"> des. </w:t>
      </w:r>
      <w:proofErr w:type="gramStart"/>
      <w:r w:rsidR="005C2DF8" w:rsidRPr="005C2DF8">
        <w:rPr>
          <w:lang w:val="fr-FR"/>
        </w:rPr>
        <w:t>PS</w:t>
      </w:r>
      <w:proofErr w:type="gramEnd"/>
      <w:r w:rsidR="005C2DF8" w:rsidRPr="005C2DF8">
        <w:rPr>
          <w:lang w:val="fr-FR"/>
        </w:rPr>
        <w:t>3 TE</w:t>
      </w:r>
    </w:p>
    <w:p w:rsidR="005C2DF8" w:rsidRPr="005C2DF8" w:rsidRDefault="005C2DF8">
      <w:pPr>
        <w:rPr>
          <w:lang w:val="pt-BR"/>
        </w:rPr>
      </w:pPr>
      <w:proofErr w:type="gramStart"/>
      <w:r w:rsidRPr="005C2DF8">
        <w:rPr>
          <w:lang w:val="fr-FR"/>
        </w:rPr>
        <w:t>N.º</w:t>
      </w:r>
      <w:proofErr w:type="gramEnd"/>
      <w:r w:rsidRPr="005C2DF8">
        <w:rPr>
          <w:lang w:val="fr-FR"/>
        </w:rPr>
        <w:t xml:space="preserve"> lote A PS1 BA / Batch no. </w:t>
      </w:r>
      <w:r w:rsidRPr="005C2DF8">
        <w:t>A PS1 LE</w:t>
      </w:r>
      <w:r w:rsidRPr="005C2DF8">
        <w:br/>
        <w:t>N</w:t>
      </w:r>
      <w:proofErr w:type="gramStart"/>
      <w:r w:rsidRPr="005C2DF8">
        <w:t>.º</w:t>
      </w:r>
      <w:proofErr w:type="gramEnd"/>
      <w:r w:rsidRPr="005C2DF8">
        <w:t xml:space="preserve"> </w:t>
      </w:r>
      <w:proofErr w:type="spellStart"/>
      <w:r w:rsidRPr="005C2DF8">
        <w:t>lote</w:t>
      </w:r>
      <w:proofErr w:type="spellEnd"/>
      <w:r w:rsidRPr="005C2DF8">
        <w:t xml:space="preserve"> A PS1 BF /  </w:t>
      </w:r>
      <w:r>
        <w:t xml:space="preserve">Batch no. </w:t>
      </w:r>
      <w:r w:rsidRPr="005C2DF8">
        <w:t xml:space="preserve">A PS1 TE </w:t>
      </w:r>
      <w:r w:rsidRPr="005C2DF8">
        <w:br/>
      </w:r>
      <w:r w:rsidRPr="005C2DF8">
        <w:lastRenderedPageBreak/>
        <w:t>N</w:t>
      </w:r>
      <w:proofErr w:type="gramStart"/>
      <w:r w:rsidRPr="005C2DF8">
        <w:t>.º</w:t>
      </w:r>
      <w:proofErr w:type="gramEnd"/>
      <w:r w:rsidRPr="005C2DF8">
        <w:t xml:space="preserve"> </w:t>
      </w:r>
      <w:proofErr w:type="spellStart"/>
      <w:r w:rsidRPr="005C2DF8">
        <w:t>lote</w:t>
      </w:r>
      <w:proofErr w:type="spellEnd"/>
      <w:r w:rsidRPr="005C2DF8">
        <w:t xml:space="preserve"> A PS3 BA /  </w:t>
      </w:r>
      <w:r>
        <w:t xml:space="preserve">Batch no. </w:t>
      </w:r>
      <w:r w:rsidRPr="005C2DF8">
        <w:t xml:space="preserve">A PS3 LE </w:t>
      </w:r>
      <w:r w:rsidRPr="005C2DF8">
        <w:br/>
        <w:t>N</w:t>
      </w:r>
      <w:proofErr w:type="gramStart"/>
      <w:r w:rsidRPr="005C2DF8">
        <w:t>.º</w:t>
      </w:r>
      <w:proofErr w:type="gramEnd"/>
      <w:r w:rsidRPr="005C2DF8">
        <w:t xml:space="preserve"> </w:t>
      </w:r>
      <w:proofErr w:type="spellStart"/>
      <w:r w:rsidRPr="005C2DF8">
        <w:t>lote</w:t>
      </w:r>
      <w:proofErr w:type="spellEnd"/>
      <w:r w:rsidRPr="005C2DF8">
        <w:t xml:space="preserve"> A PS3 BF /  </w:t>
      </w:r>
      <w:r>
        <w:t xml:space="preserve">Batch no. </w:t>
      </w:r>
      <w:r w:rsidRPr="005C2DF8">
        <w:rPr>
          <w:lang w:val="pt-BR"/>
        </w:rPr>
        <w:t>A PS3 TE</w:t>
      </w:r>
    </w:p>
    <w:p w:rsidR="005C2DF8" w:rsidRDefault="005C2DF8">
      <w:pPr>
        <w:rPr>
          <w:lang w:val="pt-BR"/>
        </w:rPr>
      </w:pPr>
      <w:proofErr w:type="gramStart"/>
      <w:r w:rsidRPr="005C2DF8">
        <w:t>N.º</w:t>
      </w:r>
      <w:proofErr w:type="gramEnd"/>
      <w:r w:rsidRPr="005C2DF8">
        <w:t xml:space="preserve"> </w:t>
      </w:r>
      <w:proofErr w:type="spellStart"/>
      <w:r w:rsidRPr="005C2DF8">
        <w:t>lote</w:t>
      </w:r>
      <w:proofErr w:type="spellEnd"/>
      <w:r w:rsidRPr="005C2DF8">
        <w:t xml:space="preserve"> B PS1 BA /  Batch no. B PS1 LE</w:t>
      </w:r>
      <w:r w:rsidRPr="005C2DF8">
        <w:br/>
        <w:t>N</w:t>
      </w:r>
      <w:proofErr w:type="gramStart"/>
      <w:r w:rsidRPr="005C2DF8">
        <w:t>.º</w:t>
      </w:r>
      <w:proofErr w:type="gramEnd"/>
      <w:r w:rsidRPr="005C2DF8">
        <w:t xml:space="preserve"> </w:t>
      </w:r>
      <w:proofErr w:type="spellStart"/>
      <w:r w:rsidRPr="005C2DF8">
        <w:t>lote</w:t>
      </w:r>
      <w:proofErr w:type="spellEnd"/>
      <w:r w:rsidRPr="005C2DF8">
        <w:t xml:space="preserve"> B PS1 BF /  Batch no. </w:t>
      </w:r>
      <w:r w:rsidRPr="005C2DF8">
        <w:rPr>
          <w:lang w:val="pt-BR"/>
        </w:rPr>
        <w:t xml:space="preserve">B PS1 TE </w:t>
      </w:r>
      <w:r w:rsidRPr="005C2DF8">
        <w:rPr>
          <w:lang w:val="pt-BR"/>
        </w:rPr>
        <w:br/>
        <w:t xml:space="preserve">N.º lote B PS3 BA / Batch no. </w:t>
      </w:r>
      <w:r w:rsidRPr="005C2DF8">
        <w:t xml:space="preserve">B PS3 LE </w:t>
      </w:r>
      <w:r w:rsidRPr="005C2DF8">
        <w:br/>
        <w:t xml:space="preserve">N.º </w:t>
      </w:r>
      <w:proofErr w:type="spellStart"/>
      <w:r w:rsidRPr="005C2DF8">
        <w:t>lote</w:t>
      </w:r>
      <w:proofErr w:type="spellEnd"/>
      <w:r w:rsidRPr="005C2DF8">
        <w:t xml:space="preserve"> B PS3 BF /  Batch no. </w:t>
      </w:r>
      <w:r w:rsidRPr="005C2DF8">
        <w:rPr>
          <w:lang w:val="pt-BR"/>
        </w:rPr>
        <w:t>B PS3 TE</w:t>
      </w:r>
    </w:p>
    <w:p w:rsidR="005C2DF8" w:rsidRPr="00B02249" w:rsidRDefault="00C414F8">
      <w:pPr>
        <w:rPr>
          <w:lang w:val="fr-FR"/>
        </w:rPr>
      </w:pPr>
      <w:r w:rsidRPr="005C2DF8">
        <w:rPr>
          <w:lang w:val="pt-BR"/>
        </w:rPr>
        <w:t>Laminados de reforço de acordo com D</w:t>
      </w:r>
      <w:r w:rsidRPr="005C2DF8">
        <w:rPr>
          <w:lang w:val="pt-BR"/>
        </w:rPr>
        <w:t xml:space="preserve">C D02894809 / </w:t>
      </w:r>
      <w:proofErr w:type="spellStart"/>
      <w:r w:rsidRPr="005C2DF8">
        <w:rPr>
          <w:lang w:val="pt-BR"/>
        </w:rPr>
        <w:t>Reinforcing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laminates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according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with</w:t>
      </w:r>
      <w:proofErr w:type="spellEnd"/>
      <w:r w:rsidRPr="005C2DF8">
        <w:rPr>
          <w:lang w:val="pt-BR"/>
        </w:rPr>
        <w:t xml:space="preserve"> DC D02894809 </w:t>
      </w:r>
      <w:r w:rsidR="005C2DF8">
        <w:rPr>
          <w:lang w:val="pt-BR"/>
        </w:rPr>
        <w:t>/</w:t>
      </w:r>
      <w:r w:rsidRPr="005C2DF8">
        <w:rPr>
          <w:lang w:val="pt-BR"/>
        </w:rPr>
        <w:t xml:space="preserve">__________ _________________________________  </w:t>
      </w:r>
      <w:r w:rsidRPr="005C2DF8">
        <w:rPr>
          <w:lang w:val="pt-BR"/>
        </w:rPr>
        <w:br/>
      </w:r>
      <w:r w:rsidRPr="005C2DF8">
        <w:rPr>
          <w:lang w:val="pt-BR"/>
        </w:rPr>
        <w:t>Laminado de cobertura do bordo de fuga</w:t>
      </w:r>
      <w:r>
        <w:rPr>
          <w:lang w:val="pt-BR"/>
        </w:rPr>
        <w:t xml:space="preserve"> exterior R2200 – R2700 5x (G-1;1;0;</w:t>
      </w:r>
      <w:r w:rsidRPr="005C2DF8">
        <w:rPr>
          <w:lang w:val="pt-BR"/>
        </w:rPr>
        <w:t xml:space="preserve">1-1114) / </w:t>
      </w:r>
      <w:r w:rsidRPr="005C2DF8">
        <w:rPr>
          <w:lang w:val="pt-BR"/>
        </w:rPr>
        <w:t xml:space="preserve">Cover </w:t>
      </w:r>
      <w:proofErr w:type="spellStart"/>
      <w:r w:rsidRPr="005C2DF8">
        <w:rPr>
          <w:lang w:val="pt-BR"/>
        </w:rPr>
        <w:t>laminate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of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the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outer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trailing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edge</w:t>
      </w:r>
      <w:proofErr w:type="spellEnd"/>
      <w:r w:rsidRPr="005C2DF8">
        <w:rPr>
          <w:lang w:val="pt-BR"/>
        </w:rPr>
        <w:t xml:space="preserve"> R2200 – R270</w:t>
      </w:r>
      <w:r>
        <w:rPr>
          <w:lang w:val="pt-BR"/>
        </w:rPr>
        <w:t>0 5x (G-1;1;0;</w:t>
      </w:r>
      <w:r w:rsidRPr="005C2DF8">
        <w:rPr>
          <w:lang w:val="pt-BR"/>
        </w:rPr>
        <w:t xml:space="preserve">1-1114) </w:t>
      </w:r>
      <w:r w:rsidR="005C2DF8">
        <w:rPr>
          <w:lang w:val="pt-BR"/>
        </w:rPr>
        <w:t>/</w:t>
      </w:r>
      <w:r w:rsidRPr="005C2DF8">
        <w:rPr>
          <w:lang w:val="pt-BR"/>
        </w:rPr>
        <w:t xml:space="preserve">__________________________  </w:t>
      </w:r>
      <w:r w:rsidRPr="005C2DF8">
        <w:rPr>
          <w:lang w:val="pt-BR"/>
        </w:rPr>
        <w:br/>
      </w:r>
      <w:r w:rsidRPr="005C2DF8">
        <w:rPr>
          <w:lang w:val="pt-BR"/>
        </w:rPr>
        <w:t xml:space="preserve">Laminado de cobertura do bordo de fuga exterior R2175 – R12000 8x (G1+G1) / </w:t>
      </w:r>
      <w:r w:rsidRPr="005C2DF8">
        <w:rPr>
          <w:lang w:val="pt-BR"/>
        </w:rPr>
        <w:t xml:space="preserve">Cover </w:t>
      </w:r>
      <w:proofErr w:type="spellStart"/>
      <w:r w:rsidRPr="005C2DF8">
        <w:rPr>
          <w:lang w:val="pt-BR"/>
        </w:rPr>
        <w:t>laminate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of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the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outer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trailing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edge</w:t>
      </w:r>
      <w:proofErr w:type="spellEnd"/>
      <w:r w:rsidRPr="005C2DF8">
        <w:rPr>
          <w:lang w:val="pt-BR"/>
        </w:rPr>
        <w:t xml:space="preserve"> R2175 – R12000 8x (G1+G1) </w:t>
      </w:r>
      <w:r w:rsidR="005C2DF8">
        <w:rPr>
          <w:lang w:val="pt-BR"/>
        </w:rPr>
        <w:t>/</w:t>
      </w:r>
      <w:r w:rsidRPr="005C2DF8">
        <w:rPr>
          <w:lang w:val="pt-BR"/>
        </w:rPr>
        <w:t xml:space="preserve">________________________________  </w:t>
      </w:r>
      <w:r w:rsidRPr="005C2DF8">
        <w:rPr>
          <w:lang w:val="pt-BR"/>
        </w:rPr>
        <w:br/>
      </w:r>
      <w:r w:rsidRPr="005C2DF8">
        <w:rPr>
          <w:lang w:val="pt-BR"/>
        </w:rPr>
        <w:t>Laminado de cob</w:t>
      </w:r>
      <w:r w:rsidRPr="005C2DF8">
        <w:rPr>
          <w:lang w:val="pt-BR"/>
        </w:rPr>
        <w:t>ertura do bordo de ataque exterior R2200 – R2700 5x (G-1</w:t>
      </w:r>
      <w:r>
        <w:rPr>
          <w:lang w:val="pt-BR"/>
        </w:rPr>
        <w:t>;1;0;</w:t>
      </w:r>
      <w:r w:rsidRPr="005C2DF8">
        <w:rPr>
          <w:lang w:val="pt-BR"/>
        </w:rPr>
        <w:t xml:space="preserve">1-1114) / </w:t>
      </w:r>
      <w:r w:rsidRPr="005C2DF8">
        <w:rPr>
          <w:lang w:val="pt-BR"/>
        </w:rPr>
        <w:t xml:space="preserve">Cover </w:t>
      </w:r>
      <w:proofErr w:type="spellStart"/>
      <w:r w:rsidRPr="005C2DF8">
        <w:rPr>
          <w:lang w:val="pt-BR"/>
        </w:rPr>
        <w:t>laminate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of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the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outer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leading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edge</w:t>
      </w:r>
      <w:proofErr w:type="spellEnd"/>
      <w:r w:rsidRPr="005C2DF8">
        <w:rPr>
          <w:lang w:val="pt-BR"/>
        </w:rPr>
        <w:t xml:space="preserve"> R2200 – R2700 5x (G-1</w:t>
      </w:r>
      <w:r>
        <w:rPr>
          <w:lang w:val="pt-BR"/>
        </w:rPr>
        <w:t>;</w:t>
      </w:r>
      <w:r w:rsidRPr="005C2DF8">
        <w:rPr>
          <w:lang w:val="pt-BR"/>
        </w:rPr>
        <w:t>1</w:t>
      </w:r>
      <w:r>
        <w:rPr>
          <w:lang w:val="pt-BR"/>
        </w:rPr>
        <w:t>;</w:t>
      </w:r>
      <w:r w:rsidRPr="005C2DF8">
        <w:rPr>
          <w:lang w:val="pt-BR"/>
        </w:rPr>
        <w:t>0</w:t>
      </w:r>
      <w:r>
        <w:rPr>
          <w:lang w:val="pt-BR"/>
        </w:rPr>
        <w:t>;</w:t>
      </w:r>
      <w:r w:rsidRPr="005C2DF8">
        <w:rPr>
          <w:lang w:val="pt-BR"/>
        </w:rPr>
        <w:t xml:space="preserve">1-1114) </w:t>
      </w:r>
      <w:r w:rsidR="005C2DF8">
        <w:rPr>
          <w:lang w:val="pt-BR"/>
        </w:rPr>
        <w:t>/</w:t>
      </w:r>
      <w:r w:rsidRPr="005C2DF8">
        <w:rPr>
          <w:lang w:val="pt-BR"/>
        </w:rPr>
        <w:t xml:space="preserve">_________________________  </w:t>
      </w:r>
      <w:r w:rsidRPr="005C2DF8">
        <w:rPr>
          <w:lang w:val="pt-BR"/>
        </w:rPr>
        <w:br/>
      </w:r>
      <w:r w:rsidRPr="005C2DF8">
        <w:rPr>
          <w:lang w:val="pt-BR"/>
        </w:rPr>
        <w:t>Laminado de cobertura do bordo de ataque exterior R2175 – R12000 8x (G1+G1)</w:t>
      </w:r>
      <w:r w:rsidRPr="005C2DF8">
        <w:rPr>
          <w:lang w:val="pt-BR"/>
        </w:rPr>
        <w:t xml:space="preserve"> / </w:t>
      </w:r>
      <w:r w:rsidRPr="005C2DF8">
        <w:rPr>
          <w:lang w:val="pt-BR"/>
        </w:rPr>
        <w:t xml:space="preserve">Cover </w:t>
      </w:r>
      <w:proofErr w:type="spellStart"/>
      <w:r w:rsidRPr="005C2DF8">
        <w:rPr>
          <w:lang w:val="pt-BR"/>
        </w:rPr>
        <w:t>laminate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of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the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outer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leading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edge</w:t>
      </w:r>
      <w:proofErr w:type="spellEnd"/>
      <w:r w:rsidRPr="005C2DF8">
        <w:rPr>
          <w:lang w:val="pt-BR"/>
        </w:rPr>
        <w:t xml:space="preserve"> R2175 – R12000 8x (G1+G1) </w:t>
      </w:r>
      <w:r w:rsidR="005C2DF8">
        <w:rPr>
          <w:lang w:val="pt-BR"/>
        </w:rPr>
        <w:t>/</w:t>
      </w:r>
      <w:r w:rsidRPr="005C2DF8">
        <w:rPr>
          <w:lang w:val="pt-BR"/>
        </w:rPr>
        <w:t xml:space="preserve">________________________________  </w:t>
      </w:r>
      <w:r w:rsidRPr="005C2DF8">
        <w:rPr>
          <w:lang w:val="pt-BR"/>
        </w:rPr>
        <w:br/>
      </w:r>
      <w:r w:rsidRPr="005C2DF8">
        <w:rPr>
          <w:lang w:val="pt-BR"/>
        </w:rPr>
        <w:t>Laminado de cobertura LPS PS 5x (</w:t>
      </w:r>
      <w:r w:rsidRPr="005C2DF8">
        <w:rPr>
          <w:lang w:val="pt-BR"/>
        </w:rPr>
        <w:t>G-1</w:t>
      </w:r>
      <w:r>
        <w:rPr>
          <w:lang w:val="pt-BR"/>
        </w:rPr>
        <w:t>;1;0;</w:t>
      </w:r>
      <w:r w:rsidRPr="005C2DF8">
        <w:rPr>
          <w:lang w:val="pt-BR"/>
        </w:rPr>
        <w:t>1-1114</w:t>
      </w:r>
      <w:r w:rsidRPr="005C2DF8">
        <w:rPr>
          <w:lang w:val="pt-BR"/>
        </w:rPr>
        <w:t xml:space="preserve">) / </w:t>
      </w:r>
      <w:proofErr w:type="spellStart"/>
      <w:r w:rsidRPr="005C2DF8">
        <w:rPr>
          <w:lang w:val="pt-BR"/>
        </w:rPr>
        <w:t>Reinforcement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laminate</w:t>
      </w:r>
      <w:proofErr w:type="spellEnd"/>
      <w:r w:rsidRPr="005C2DF8">
        <w:rPr>
          <w:lang w:val="pt-BR"/>
        </w:rPr>
        <w:t xml:space="preserve"> LPS PS 5x (</w:t>
      </w:r>
      <w:r w:rsidRPr="005C2DF8">
        <w:rPr>
          <w:lang w:val="pt-BR"/>
        </w:rPr>
        <w:t>G-1</w:t>
      </w:r>
      <w:r>
        <w:rPr>
          <w:lang w:val="pt-BR"/>
        </w:rPr>
        <w:t>;1;0;</w:t>
      </w:r>
      <w:r w:rsidRPr="005C2DF8">
        <w:rPr>
          <w:lang w:val="pt-BR"/>
        </w:rPr>
        <w:t>1-1114</w:t>
      </w:r>
      <w:r w:rsidRPr="005C2DF8">
        <w:rPr>
          <w:lang w:val="pt-BR"/>
        </w:rPr>
        <w:t xml:space="preserve">) </w:t>
      </w:r>
      <w:r w:rsidR="005C2DF8">
        <w:rPr>
          <w:lang w:val="pt-BR"/>
        </w:rPr>
        <w:t>/</w:t>
      </w:r>
      <w:r w:rsidRPr="005C2DF8">
        <w:rPr>
          <w:lang w:val="pt-BR"/>
        </w:rPr>
        <w:t>__________________________________________</w:t>
      </w:r>
      <w:r w:rsidRPr="005C2DF8">
        <w:rPr>
          <w:lang w:val="pt-BR"/>
        </w:rPr>
        <w:t xml:space="preserve">____  </w:t>
      </w:r>
      <w:r w:rsidRPr="005C2DF8">
        <w:rPr>
          <w:lang w:val="pt-BR"/>
        </w:rPr>
        <w:br/>
      </w:r>
      <w:r w:rsidRPr="005C2DF8">
        <w:rPr>
          <w:lang w:val="pt-BR"/>
        </w:rPr>
        <w:t>Laminado de cobertura LPS SS 5x (</w:t>
      </w:r>
      <w:r w:rsidRPr="005C2DF8">
        <w:rPr>
          <w:lang w:val="pt-BR"/>
        </w:rPr>
        <w:t>G-1</w:t>
      </w:r>
      <w:r>
        <w:rPr>
          <w:lang w:val="pt-BR"/>
        </w:rPr>
        <w:t>;1;0;</w:t>
      </w:r>
      <w:r w:rsidRPr="005C2DF8">
        <w:rPr>
          <w:lang w:val="pt-BR"/>
        </w:rPr>
        <w:t>1-1114</w:t>
      </w:r>
      <w:r w:rsidRPr="005C2DF8">
        <w:rPr>
          <w:lang w:val="pt-BR"/>
        </w:rPr>
        <w:t xml:space="preserve">) / </w:t>
      </w:r>
      <w:proofErr w:type="spellStart"/>
      <w:r w:rsidRPr="005C2DF8">
        <w:rPr>
          <w:lang w:val="pt-BR"/>
        </w:rPr>
        <w:t>Reinforcement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laminate</w:t>
      </w:r>
      <w:proofErr w:type="spellEnd"/>
      <w:r w:rsidRPr="005C2DF8">
        <w:rPr>
          <w:lang w:val="pt-BR"/>
        </w:rPr>
        <w:t xml:space="preserve"> LPS SS 5x (</w:t>
      </w:r>
      <w:r w:rsidRPr="005C2DF8">
        <w:rPr>
          <w:lang w:val="pt-BR"/>
        </w:rPr>
        <w:t>G-1</w:t>
      </w:r>
      <w:r>
        <w:rPr>
          <w:lang w:val="pt-BR"/>
        </w:rPr>
        <w:t>;1;0;</w:t>
      </w:r>
      <w:r w:rsidRPr="005C2DF8">
        <w:rPr>
          <w:lang w:val="pt-BR"/>
        </w:rPr>
        <w:t>1-1114</w:t>
      </w:r>
      <w:r w:rsidRPr="005C2DF8">
        <w:rPr>
          <w:lang w:val="pt-BR"/>
        </w:rPr>
        <w:t xml:space="preserve">) </w:t>
      </w:r>
      <w:r w:rsidR="005C2DF8">
        <w:rPr>
          <w:lang w:val="pt-BR"/>
        </w:rPr>
        <w:t>/</w:t>
      </w:r>
      <w:r w:rsidRPr="005C2DF8">
        <w:rPr>
          <w:lang w:val="pt-BR"/>
        </w:rPr>
        <w:t xml:space="preserve">______________________________________________  </w:t>
      </w:r>
      <w:r w:rsidRPr="005C2DF8">
        <w:rPr>
          <w:lang w:val="pt-BR"/>
        </w:rPr>
        <w:br/>
      </w:r>
      <w:r w:rsidRPr="005C2DF8">
        <w:rPr>
          <w:lang w:val="pt-BR"/>
        </w:rPr>
        <w:t xml:space="preserve">Laminado de cobertura no início das almas na casca (LP) executado com 4x </w:t>
      </w:r>
      <w:proofErr w:type="spellStart"/>
      <w:r w:rsidRPr="005C2DF8">
        <w:rPr>
          <w:lang w:val="pt-BR"/>
        </w:rPr>
        <w:t>4x</w:t>
      </w:r>
      <w:proofErr w:type="spellEnd"/>
      <w:r w:rsidRPr="005C2DF8">
        <w:rPr>
          <w:lang w:val="pt-BR"/>
        </w:rPr>
        <w:t xml:space="preserve"> (G1+G1) / </w:t>
      </w:r>
      <w:r w:rsidRPr="005C2DF8">
        <w:rPr>
          <w:lang w:val="pt-BR"/>
        </w:rPr>
        <w:t>C</w:t>
      </w:r>
      <w:r w:rsidRPr="005C2DF8">
        <w:rPr>
          <w:lang w:val="pt-BR"/>
        </w:rPr>
        <w:t xml:space="preserve">over </w:t>
      </w:r>
      <w:proofErr w:type="spellStart"/>
      <w:r w:rsidRPr="005C2DF8">
        <w:rPr>
          <w:lang w:val="pt-BR"/>
        </w:rPr>
        <w:t>laminate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on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the</w:t>
      </w:r>
      <w:proofErr w:type="spellEnd"/>
      <w:r w:rsidRPr="005C2DF8">
        <w:rPr>
          <w:lang w:val="pt-BR"/>
        </w:rPr>
        <w:t xml:space="preserve"> start-points </w:t>
      </w:r>
      <w:proofErr w:type="spellStart"/>
      <w:r w:rsidRPr="005C2DF8">
        <w:rPr>
          <w:lang w:val="pt-BR"/>
        </w:rPr>
        <w:t>of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the</w:t>
      </w:r>
      <w:proofErr w:type="spellEnd"/>
      <w:r w:rsidRPr="005C2DF8">
        <w:rPr>
          <w:lang w:val="pt-BR"/>
        </w:rPr>
        <w:t xml:space="preserve"> webs </w:t>
      </w:r>
      <w:proofErr w:type="spellStart"/>
      <w:r w:rsidRPr="005C2DF8">
        <w:rPr>
          <w:lang w:val="pt-BR"/>
        </w:rPr>
        <w:t>on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the</w:t>
      </w:r>
      <w:proofErr w:type="spellEnd"/>
      <w:r w:rsidRPr="005C2DF8">
        <w:rPr>
          <w:lang w:val="pt-BR"/>
        </w:rPr>
        <w:t xml:space="preserve"> She</w:t>
      </w:r>
      <w:r w:rsidR="005C2DF8">
        <w:rPr>
          <w:lang w:val="pt-BR"/>
        </w:rPr>
        <w:t xml:space="preserve">ll (PF) </w:t>
      </w:r>
      <w:proofErr w:type="spellStart"/>
      <w:r w:rsidR="005C2DF8">
        <w:rPr>
          <w:lang w:val="pt-BR"/>
        </w:rPr>
        <w:t>made</w:t>
      </w:r>
      <w:proofErr w:type="spellEnd"/>
      <w:r w:rsidR="005C2DF8">
        <w:rPr>
          <w:lang w:val="pt-BR"/>
        </w:rPr>
        <w:t xml:space="preserve"> </w:t>
      </w:r>
      <w:proofErr w:type="spellStart"/>
      <w:r w:rsidR="005C2DF8">
        <w:rPr>
          <w:lang w:val="pt-BR"/>
        </w:rPr>
        <w:t>with</w:t>
      </w:r>
      <w:proofErr w:type="spellEnd"/>
      <w:r w:rsidR="005C2DF8">
        <w:rPr>
          <w:lang w:val="pt-BR"/>
        </w:rPr>
        <w:t xml:space="preserve"> 4x </w:t>
      </w:r>
      <w:proofErr w:type="spellStart"/>
      <w:r w:rsidR="005C2DF8">
        <w:rPr>
          <w:lang w:val="pt-BR"/>
        </w:rPr>
        <w:t>4x</w:t>
      </w:r>
      <w:proofErr w:type="spellEnd"/>
      <w:r w:rsidR="005C2DF8">
        <w:rPr>
          <w:lang w:val="pt-BR"/>
        </w:rPr>
        <w:t xml:space="preserve"> (G1+G1)/</w:t>
      </w:r>
      <w:r w:rsidRPr="005C2DF8">
        <w:rPr>
          <w:lang w:val="pt-BR"/>
        </w:rPr>
        <w:t xml:space="preserve">________________  </w:t>
      </w:r>
      <w:r w:rsidRPr="005C2DF8">
        <w:rPr>
          <w:lang w:val="pt-BR"/>
        </w:rPr>
        <w:br/>
      </w:r>
      <w:r w:rsidRPr="005C2DF8">
        <w:rPr>
          <w:lang w:val="pt-BR"/>
        </w:rPr>
        <w:t xml:space="preserve">Cobertura do BA inspecionada antes da montagem e colada na posição correta / </w:t>
      </w:r>
      <w:proofErr w:type="spellStart"/>
      <w:r w:rsidRPr="005C2DF8">
        <w:rPr>
          <w:lang w:val="pt-BR"/>
        </w:rPr>
        <w:t>Leading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edge</w:t>
      </w:r>
      <w:proofErr w:type="spellEnd"/>
      <w:r w:rsidRPr="005C2DF8">
        <w:rPr>
          <w:lang w:val="pt-BR"/>
        </w:rPr>
        <w:t xml:space="preserve"> cover </w:t>
      </w:r>
      <w:proofErr w:type="spellStart"/>
      <w:r w:rsidRPr="005C2DF8">
        <w:rPr>
          <w:lang w:val="pt-BR"/>
        </w:rPr>
        <w:t>inspected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before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installation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and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glued</w:t>
      </w:r>
      <w:proofErr w:type="spellEnd"/>
      <w:r w:rsidRPr="005C2DF8">
        <w:rPr>
          <w:lang w:val="pt-BR"/>
        </w:rPr>
        <w:t xml:space="preserve"> in </w:t>
      </w:r>
      <w:proofErr w:type="spellStart"/>
      <w:r w:rsidRPr="005C2DF8">
        <w:rPr>
          <w:lang w:val="pt-BR"/>
        </w:rPr>
        <w:t>the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correct</w:t>
      </w:r>
      <w:proofErr w:type="spellEnd"/>
      <w:r w:rsidRPr="005C2DF8">
        <w:rPr>
          <w:lang w:val="pt-BR"/>
        </w:rPr>
        <w:t xml:space="preserve"> position  </w:t>
      </w:r>
      <w:r w:rsidR="005C2DF8">
        <w:rPr>
          <w:lang w:val="pt-BR"/>
        </w:rPr>
        <w:t>/</w:t>
      </w:r>
      <w:r w:rsidR="00B02249">
        <w:rPr>
          <w:lang w:val="pt-BR"/>
        </w:rPr>
        <w:br/>
      </w:r>
      <w:r w:rsidR="005C2DF8" w:rsidRPr="00B02249">
        <w:rPr>
          <w:lang w:val="pt-BR"/>
        </w:rPr>
        <w:t xml:space="preserve">Componente Cobertura do BA / </w:t>
      </w:r>
      <w:proofErr w:type="spellStart"/>
      <w:r w:rsidR="00B02249" w:rsidRPr="005C2DF8">
        <w:rPr>
          <w:lang w:val="pt-BR"/>
        </w:rPr>
        <w:t>Component</w:t>
      </w:r>
      <w:proofErr w:type="spellEnd"/>
      <w:r w:rsidR="005C2DF8" w:rsidRPr="00B02249">
        <w:rPr>
          <w:lang w:val="pt-BR"/>
        </w:rPr>
        <w:t xml:space="preserve"> </w:t>
      </w:r>
      <w:proofErr w:type="spellStart"/>
      <w:r w:rsidR="005C2DF8" w:rsidRPr="00B02249">
        <w:rPr>
          <w:lang w:val="pt-BR"/>
        </w:rPr>
        <w:t>Leading</w:t>
      </w:r>
      <w:proofErr w:type="spellEnd"/>
      <w:r w:rsidR="005C2DF8" w:rsidRPr="00B02249">
        <w:rPr>
          <w:lang w:val="pt-BR"/>
        </w:rPr>
        <w:t xml:space="preserve"> </w:t>
      </w:r>
      <w:proofErr w:type="spellStart"/>
      <w:r w:rsidR="005C2DF8" w:rsidRPr="00B02249">
        <w:rPr>
          <w:lang w:val="pt-BR"/>
        </w:rPr>
        <w:t>edge</w:t>
      </w:r>
      <w:proofErr w:type="spellEnd"/>
      <w:r w:rsidR="005C2DF8" w:rsidRPr="00B02249">
        <w:rPr>
          <w:lang w:val="pt-BR"/>
        </w:rPr>
        <w:t xml:space="preserve"> cover</w:t>
      </w:r>
      <w:r w:rsidR="005C2DF8" w:rsidRPr="00B02249">
        <w:rPr>
          <w:lang w:val="pt-BR"/>
        </w:rPr>
        <w:br/>
      </w:r>
      <w:proofErr w:type="spellStart"/>
      <w:r w:rsidR="00B02249" w:rsidRPr="005C2DF8">
        <w:rPr>
          <w:lang w:val="pt-BR"/>
        </w:rPr>
        <w:t>Component</w:t>
      </w:r>
      <w:proofErr w:type="spellEnd"/>
      <w:r w:rsidR="00B02249" w:rsidRPr="005C2DF8">
        <w:rPr>
          <w:lang w:val="pt-BR"/>
        </w:rPr>
        <w:t xml:space="preserve"> no. </w:t>
      </w:r>
      <w:r w:rsidR="005C2DF8" w:rsidRPr="00B02249">
        <w:rPr>
          <w:lang w:val="pt-BR"/>
        </w:rPr>
        <w:t xml:space="preserve">Cobertura do BA /  </w:t>
      </w:r>
      <w:proofErr w:type="spellStart"/>
      <w:r w:rsidR="00B02249" w:rsidRPr="005C2DF8">
        <w:rPr>
          <w:lang w:val="pt-BR"/>
        </w:rPr>
        <w:t>Component</w:t>
      </w:r>
      <w:proofErr w:type="spellEnd"/>
      <w:r w:rsidR="00B02249" w:rsidRPr="005C2DF8">
        <w:rPr>
          <w:lang w:val="pt-BR"/>
        </w:rPr>
        <w:t xml:space="preserve"> no. </w:t>
      </w:r>
      <w:r w:rsidR="005C2DF8" w:rsidRPr="00B02249">
        <w:t>Leading edge cover</w:t>
      </w:r>
    </w:p>
    <w:p w:rsidR="005C2DF8" w:rsidRPr="00B02249" w:rsidRDefault="00B02249">
      <w:r w:rsidRPr="00B02249">
        <w:t xml:space="preserve">Des. </w:t>
      </w:r>
      <w:proofErr w:type="gramStart"/>
      <w:r w:rsidRPr="00B02249">
        <w:t>mat</w:t>
      </w:r>
      <w:proofErr w:type="gramEnd"/>
      <w:r w:rsidRPr="00B02249">
        <w:t xml:space="preserve"> </w:t>
      </w:r>
      <w:proofErr w:type="spellStart"/>
      <w:r w:rsidR="005C2DF8" w:rsidRPr="00B02249">
        <w:t>Cobertura</w:t>
      </w:r>
      <w:proofErr w:type="spellEnd"/>
      <w:r w:rsidR="005C2DF8" w:rsidRPr="00B02249">
        <w:t xml:space="preserve"> do BA /  </w:t>
      </w:r>
      <w:r w:rsidRPr="00B02249">
        <w:t xml:space="preserve">Mat. </w:t>
      </w:r>
      <w:proofErr w:type="gramStart"/>
      <w:r w:rsidRPr="00B02249">
        <w:t>des</w:t>
      </w:r>
      <w:proofErr w:type="gramEnd"/>
      <w:r w:rsidRPr="00B02249">
        <w:t xml:space="preserve">. </w:t>
      </w:r>
      <w:r w:rsidR="005C2DF8" w:rsidRPr="00B02249">
        <w:t>Leading edge cover</w:t>
      </w:r>
    </w:p>
    <w:p w:rsidR="00B02249" w:rsidRDefault="00B02249">
      <w:pPr>
        <w:rPr>
          <w:lang w:val="pt-BR"/>
        </w:rPr>
      </w:pPr>
      <w:r w:rsidRPr="00B02249">
        <w:rPr>
          <w:lang w:val="pt-BR"/>
        </w:rPr>
        <w:t xml:space="preserve">N.º lote A </w:t>
      </w:r>
      <w:r w:rsidR="005C2DF8" w:rsidRPr="00B02249">
        <w:rPr>
          <w:lang w:val="pt-BR"/>
        </w:rPr>
        <w:t xml:space="preserve">Cobertura do BA / </w:t>
      </w:r>
      <w:r w:rsidRPr="00B02249">
        <w:rPr>
          <w:lang w:val="pt-BR"/>
        </w:rPr>
        <w:t xml:space="preserve">Batch no. </w:t>
      </w:r>
      <w:r w:rsidRPr="00B02249">
        <w:t>A</w:t>
      </w:r>
      <w:r w:rsidR="005C2DF8" w:rsidRPr="00B02249">
        <w:t xml:space="preserve"> Leading edge cover</w:t>
      </w:r>
      <w:r w:rsidR="00C414F8" w:rsidRPr="00B02249">
        <w:br/>
      </w:r>
      <w:r w:rsidRPr="00B02249">
        <w:t xml:space="preserve">N.º </w:t>
      </w:r>
      <w:proofErr w:type="spellStart"/>
      <w:r w:rsidRPr="00B02249">
        <w:t>lote</w:t>
      </w:r>
      <w:proofErr w:type="spellEnd"/>
      <w:r w:rsidRPr="00B02249">
        <w:t xml:space="preserve"> B </w:t>
      </w:r>
      <w:proofErr w:type="spellStart"/>
      <w:r w:rsidRPr="00B02249">
        <w:t>Cobertura</w:t>
      </w:r>
      <w:proofErr w:type="spellEnd"/>
      <w:r w:rsidRPr="00B02249">
        <w:t xml:space="preserve"> do BA /  Batch no. </w:t>
      </w:r>
      <w:r w:rsidRPr="00B02249">
        <w:rPr>
          <w:lang w:val="pt-BR"/>
        </w:rPr>
        <w:t xml:space="preserve">B </w:t>
      </w:r>
      <w:proofErr w:type="spellStart"/>
      <w:r w:rsidRPr="00B02249">
        <w:rPr>
          <w:lang w:val="pt-BR"/>
        </w:rPr>
        <w:t>Leading</w:t>
      </w:r>
      <w:proofErr w:type="spellEnd"/>
      <w:r w:rsidRPr="00B02249">
        <w:rPr>
          <w:lang w:val="pt-BR"/>
        </w:rPr>
        <w:t xml:space="preserve"> </w:t>
      </w:r>
      <w:proofErr w:type="spellStart"/>
      <w:r w:rsidRPr="00B02249">
        <w:rPr>
          <w:lang w:val="pt-BR"/>
        </w:rPr>
        <w:t>edge</w:t>
      </w:r>
      <w:proofErr w:type="spellEnd"/>
      <w:r w:rsidRPr="00B02249">
        <w:rPr>
          <w:lang w:val="pt-BR"/>
        </w:rPr>
        <w:t xml:space="preserve"> cover</w:t>
      </w:r>
      <w:r w:rsidR="00C414F8" w:rsidRPr="00B02249">
        <w:rPr>
          <w:lang w:val="pt-BR"/>
        </w:rPr>
        <w:br/>
      </w:r>
      <w:r w:rsidR="00C414F8" w:rsidRPr="00B02249">
        <w:rPr>
          <w:lang w:val="pt-BR"/>
        </w:rPr>
        <w:t>Laminação da cobertura do bordo de ataque com 2</w:t>
      </w:r>
      <w:r w:rsidR="00601FF5">
        <w:rPr>
          <w:lang w:val="pt-BR"/>
        </w:rPr>
        <w:t>x (G-1;1;0;</w:t>
      </w:r>
      <w:r w:rsidR="00C414F8" w:rsidRPr="00B02249">
        <w:rPr>
          <w:lang w:val="pt-BR"/>
        </w:rPr>
        <w:t xml:space="preserve">1-1114) / </w:t>
      </w:r>
      <w:proofErr w:type="spellStart"/>
      <w:r w:rsidR="00C414F8" w:rsidRPr="00B02249">
        <w:rPr>
          <w:lang w:val="pt-BR"/>
        </w:rPr>
        <w:t>Reinforcement</w:t>
      </w:r>
      <w:proofErr w:type="spellEnd"/>
      <w:r w:rsidR="00C414F8" w:rsidRPr="00B02249">
        <w:rPr>
          <w:lang w:val="pt-BR"/>
        </w:rPr>
        <w:t xml:space="preserve"> </w:t>
      </w:r>
      <w:proofErr w:type="spellStart"/>
      <w:r w:rsidR="00C414F8" w:rsidRPr="00B02249">
        <w:rPr>
          <w:lang w:val="pt-BR"/>
        </w:rPr>
        <w:t>laminate</w:t>
      </w:r>
      <w:proofErr w:type="spellEnd"/>
      <w:r w:rsidR="00C414F8" w:rsidRPr="00B02249">
        <w:rPr>
          <w:lang w:val="pt-BR"/>
        </w:rPr>
        <w:t xml:space="preserve"> </w:t>
      </w:r>
      <w:proofErr w:type="spellStart"/>
      <w:r w:rsidR="00C414F8" w:rsidRPr="00B02249">
        <w:rPr>
          <w:lang w:val="pt-BR"/>
        </w:rPr>
        <w:t>of</w:t>
      </w:r>
      <w:proofErr w:type="spellEnd"/>
      <w:r w:rsidR="00C414F8" w:rsidRPr="00B02249">
        <w:rPr>
          <w:lang w:val="pt-BR"/>
        </w:rPr>
        <w:t xml:space="preserve"> </w:t>
      </w:r>
      <w:proofErr w:type="spellStart"/>
      <w:r w:rsidR="00C414F8" w:rsidRPr="00B02249">
        <w:rPr>
          <w:lang w:val="pt-BR"/>
        </w:rPr>
        <w:t>the</w:t>
      </w:r>
      <w:proofErr w:type="spellEnd"/>
      <w:r w:rsidR="00C414F8" w:rsidRPr="00B02249">
        <w:rPr>
          <w:lang w:val="pt-BR"/>
        </w:rPr>
        <w:t xml:space="preserve"> </w:t>
      </w:r>
      <w:proofErr w:type="spellStart"/>
      <w:r w:rsidR="00601FF5">
        <w:rPr>
          <w:lang w:val="pt-BR"/>
        </w:rPr>
        <w:t>Leading</w:t>
      </w:r>
      <w:proofErr w:type="spellEnd"/>
      <w:r w:rsidR="00601FF5">
        <w:rPr>
          <w:lang w:val="pt-BR"/>
        </w:rPr>
        <w:t xml:space="preserve"> Edge cover </w:t>
      </w:r>
      <w:proofErr w:type="spellStart"/>
      <w:r w:rsidR="00601FF5">
        <w:rPr>
          <w:lang w:val="pt-BR"/>
        </w:rPr>
        <w:t>with</w:t>
      </w:r>
      <w:proofErr w:type="spellEnd"/>
      <w:r w:rsidR="00601FF5">
        <w:rPr>
          <w:lang w:val="pt-BR"/>
        </w:rPr>
        <w:t xml:space="preserve"> 2x (G-1;1;0;</w:t>
      </w:r>
      <w:r w:rsidR="00C414F8" w:rsidRPr="00B02249">
        <w:rPr>
          <w:lang w:val="pt-BR"/>
        </w:rPr>
        <w:t xml:space="preserve">1-1114) </w:t>
      </w:r>
      <w:r w:rsidRPr="00B02249">
        <w:rPr>
          <w:lang w:val="pt-BR"/>
        </w:rPr>
        <w:t>/</w:t>
      </w:r>
      <w:r w:rsidR="00C414F8" w:rsidRPr="00B02249">
        <w:rPr>
          <w:lang w:val="pt-BR"/>
        </w:rPr>
        <w:t xml:space="preserve">____________________________  </w:t>
      </w:r>
      <w:r w:rsidR="00C414F8" w:rsidRPr="00B02249">
        <w:rPr>
          <w:lang w:val="pt-BR"/>
        </w:rPr>
        <w:br/>
      </w:r>
      <w:r w:rsidR="00C414F8" w:rsidRPr="00B02249">
        <w:rPr>
          <w:lang w:val="pt-BR"/>
        </w:rPr>
        <w:t xml:space="preserve">Furos abertos para uma união roscada entre a casca da pá do rotor do LS e a </w:t>
      </w:r>
      <w:proofErr w:type="spellStart"/>
      <w:r w:rsidR="00C414F8" w:rsidRPr="00B02249">
        <w:rPr>
          <w:lang w:val="pt-BR"/>
        </w:rPr>
        <w:t>tip</w:t>
      </w:r>
      <w:proofErr w:type="spellEnd"/>
      <w:r w:rsidR="00C414F8" w:rsidRPr="00B02249">
        <w:rPr>
          <w:lang w:val="pt-BR"/>
        </w:rPr>
        <w:t xml:space="preserve"> (9x) / </w:t>
      </w:r>
      <w:proofErr w:type="spellStart"/>
      <w:r w:rsidR="00C414F8" w:rsidRPr="00B02249">
        <w:rPr>
          <w:lang w:val="pt-BR"/>
        </w:rPr>
        <w:t>Drill</w:t>
      </w:r>
      <w:proofErr w:type="spellEnd"/>
      <w:r w:rsidR="00C414F8" w:rsidRPr="00B02249">
        <w:rPr>
          <w:lang w:val="pt-BR"/>
        </w:rPr>
        <w:t xml:space="preserve"> </w:t>
      </w:r>
      <w:proofErr w:type="spellStart"/>
      <w:r w:rsidR="00C414F8" w:rsidRPr="00B02249">
        <w:rPr>
          <w:lang w:val="pt-BR"/>
        </w:rPr>
        <w:t>holes</w:t>
      </w:r>
      <w:proofErr w:type="spellEnd"/>
      <w:r w:rsidR="00C414F8" w:rsidRPr="00B02249">
        <w:rPr>
          <w:lang w:val="pt-BR"/>
        </w:rPr>
        <w:t xml:space="preserve"> </w:t>
      </w:r>
      <w:proofErr w:type="spellStart"/>
      <w:r w:rsidR="00C414F8" w:rsidRPr="00B02249">
        <w:rPr>
          <w:lang w:val="pt-BR"/>
        </w:rPr>
        <w:t>made</w:t>
      </w:r>
      <w:proofErr w:type="spellEnd"/>
      <w:r w:rsidR="00C414F8" w:rsidRPr="00B02249">
        <w:rPr>
          <w:lang w:val="pt-BR"/>
        </w:rPr>
        <w:t xml:space="preserve"> for a </w:t>
      </w:r>
      <w:proofErr w:type="spellStart"/>
      <w:r w:rsidR="00C414F8" w:rsidRPr="00B02249">
        <w:rPr>
          <w:lang w:val="pt-BR"/>
        </w:rPr>
        <w:t>screw</w:t>
      </w:r>
      <w:proofErr w:type="spellEnd"/>
      <w:r w:rsidR="00C414F8" w:rsidRPr="00B02249">
        <w:rPr>
          <w:lang w:val="pt-BR"/>
        </w:rPr>
        <w:t xml:space="preserve"> connect</w:t>
      </w:r>
      <w:r w:rsidR="00C414F8" w:rsidRPr="00B02249">
        <w:rPr>
          <w:lang w:val="pt-BR"/>
        </w:rPr>
        <w:t xml:space="preserve">ion </w:t>
      </w:r>
      <w:proofErr w:type="spellStart"/>
      <w:r w:rsidR="00C414F8" w:rsidRPr="00B02249">
        <w:rPr>
          <w:lang w:val="pt-BR"/>
        </w:rPr>
        <w:t>between</w:t>
      </w:r>
      <w:proofErr w:type="spellEnd"/>
      <w:r w:rsidR="00C414F8" w:rsidRPr="00B02249">
        <w:rPr>
          <w:lang w:val="pt-BR"/>
        </w:rPr>
        <w:t xml:space="preserve"> </w:t>
      </w:r>
      <w:proofErr w:type="spellStart"/>
      <w:r w:rsidR="00C414F8" w:rsidRPr="00B02249">
        <w:rPr>
          <w:lang w:val="pt-BR"/>
        </w:rPr>
        <w:t>the</w:t>
      </w:r>
      <w:proofErr w:type="spellEnd"/>
      <w:r w:rsidR="00C414F8" w:rsidRPr="00B02249">
        <w:rPr>
          <w:lang w:val="pt-BR"/>
        </w:rPr>
        <w:t xml:space="preserve"> rotor </w:t>
      </w:r>
      <w:proofErr w:type="spellStart"/>
      <w:r w:rsidR="00C414F8" w:rsidRPr="00B02249">
        <w:rPr>
          <w:lang w:val="pt-BR"/>
        </w:rPr>
        <w:t>blade</w:t>
      </w:r>
      <w:proofErr w:type="spellEnd"/>
      <w:r w:rsidR="00C414F8" w:rsidRPr="00B02249">
        <w:rPr>
          <w:lang w:val="pt-BR"/>
        </w:rPr>
        <w:t xml:space="preserve"> </w:t>
      </w:r>
      <w:proofErr w:type="spellStart"/>
      <w:r w:rsidR="00C414F8" w:rsidRPr="00B02249">
        <w:rPr>
          <w:lang w:val="pt-BR"/>
        </w:rPr>
        <w:t>shell</w:t>
      </w:r>
      <w:proofErr w:type="spellEnd"/>
      <w:r w:rsidR="00C414F8" w:rsidRPr="00B02249">
        <w:rPr>
          <w:lang w:val="pt-BR"/>
        </w:rPr>
        <w:t xml:space="preserve"> SF </w:t>
      </w:r>
      <w:proofErr w:type="spellStart"/>
      <w:r w:rsidR="00C414F8" w:rsidRPr="00B02249">
        <w:rPr>
          <w:lang w:val="pt-BR"/>
        </w:rPr>
        <w:t>and</w:t>
      </w:r>
      <w:proofErr w:type="spellEnd"/>
      <w:r w:rsidR="00C414F8" w:rsidRPr="00B02249">
        <w:rPr>
          <w:lang w:val="pt-BR"/>
        </w:rPr>
        <w:t xml:space="preserve"> </w:t>
      </w:r>
      <w:proofErr w:type="spellStart"/>
      <w:r w:rsidR="00C414F8" w:rsidRPr="00B02249">
        <w:rPr>
          <w:lang w:val="pt-BR"/>
        </w:rPr>
        <w:t>the</w:t>
      </w:r>
      <w:proofErr w:type="spellEnd"/>
      <w:r w:rsidR="00C414F8" w:rsidRPr="00B02249">
        <w:rPr>
          <w:lang w:val="pt-BR"/>
        </w:rPr>
        <w:t xml:space="preserve"> </w:t>
      </w:r>
      <w:proofErr w:type="spellStart"/>
      <w:r w:rsidR="00C414F8" w:rsidRPr="00B02249">
        <w:rPr>
          <w:lang w:val="pt-BR"/>
        </w:rPr>
        <w:t>blade</w:t>
      </w:r>
      <w:proofErr w:type="spellEnd"/>
      <w:r w:rsidR="00C414F8" w:rsidRPr="00B02249">
        <w:rPr>
          <w:lang w:val="pt-BR"/>
        </w:rPr>
        <w:t xml:space="preserve"> </w:t>
      </w:r>
      <w:proofErr w:type="spellStart"/>
      <w:r w:rsidR="00C414F8" w:rsidRPr="00B02249">
        <w:rPr>
          <w:lang w:val="pt-BR"/>
        </w:rPr>
        <w:t>tip</w:t>
      </w:r>
      <w:proofErr w:type="spellEnd"/>
      <w:r w:rsidR="00C414F8" w:rsidRPr="00B02249">
        <w:rPr>
          <w:lang w:val="pt-BR"/>
        </w:rPr>
        <w:t xml:space="preserve"> (9x) </w:t>
      </w:r>
      <w:r w:rsidRPr="00B02249">
        <w:rPr>
          <w:lang w:val="pt-BR"/>
        </w:rPr>
        <w:t>/</w:t>
      </w:r>
      <w:r w:rsidR="00C414F8" w:rsidRPr="00B02249">
        <w:rPr>
          <w:lang w:val="pt-BR"/>
        </w:rPr>
        <w:t xml:space="preserve">____________  </w:t>
      </w:r>
      <w:r w:rsidR="00C414F8" w:rsidRPr="00B02249">
        <w:rPr>
          <w:lang w:val="pt-BR"/>
        </w:rPr>
        <w:br/>
      </w:r>
      <w:r w:rsidR="00C414F8" w:rsidRPr="00B02249">
        <w:rPr>
          <w:lang w:val="pt-BR"/>
        </w:rPr>
        <w:t xml:space="preserve">Furos abertos para uma união roscada entre a casca da pá do rotor do LP e a </w:t>
      </w:r>
      <w:proofErr w:type="spellStart"/>
      <w:r w:rsidR="00C414F8" w:rsidRPr="00B02249">
        <w:rPr>
          <w:lang w:val="pt-BR"/>
        </w:rPr>
        <w:t>tip</w:t>
      </w:r>
      <w:proofErr w:type="spellEnd"/>
      <w:r w:rsidR="00C414F8" w:rsidRPr="00B02249">
        <w:rPr>
          <w:lang w:val="pt-BR"/>
        </w:rPr>
        <w:t xml:space="preserve"> (10x) / </w:t>
      </w:r>
      <w:proofErr w:type="spellStart"/>
      <w:r w:rsidR="00C414F8" w:rsidRPr="00B02249">
        <w:rPr>
          <w:lang w:val="pt-BR"/>
        </w:rPr>
        <w:t>Drill</w:t>
      </w:r>
      <w:proofErr w:type="spellEnd"/>
      <w:r w:rsidR="00C414F8" w:rsidRPr="00B02249">
        <w:rPr>
          <w:lang w:val="pt-BR"/>
        </w:rPr>
        <w:t xml:space="preserve"> </w:t>
      </w:r>
      <w:proofErr w:type="spellStart"/>
      <w:r w:rsidR="00C414F8" w:rsidRPr="00B02249">
        <w:rPr>
          <w:lang w:val="pt-BR"/>
        </w:rPr>
        <w:t>holes</w:t>
      </w:r>
      <w:proofErr w:type="spellEnd"/>
      <w:r w:rsidR="00C414F8" w:rsidRPr="00B02249">
        <w:rPr>
          <w:lang w:val="pt-BR"/>
        </w:rPr>
        <w:t xml:space="preserve"> </w:t>
      </w:r>
      <w:proofErr w:type="spellStart"/>
      <w:r w:rsidR="00C414F8" w:rsidRPr="00B02249">
        <w:rPr>
          <w:lang w:val="pt-BR"/>
        </w:rPr>
        <w:t>made</w:t>
      </w:r>
      <w:proofErr w:type="spellEnd"/>
      <w:r w:rsidR="00C414F8" w:rsidRPr="00B02249">
        <w:rPr>
          <w:lang w:val="pt-BR"/>
        </w:rPr>
        <w:t xml:space="preserve"> for a </w:t>
      </w:r>
      <w:proofErr w:type="spellStart"/>
      <w:r w:rsidR="00C414F8" w:rsidRPr="00B02249">
        <w:rPr>
          <w:lang w:val="pt-BR"/>
        </w:rPr>
        <w:t>screw</w:t>
      </w:r>
      <w:proofErr w:type="spellEnd"/>
      <w:r w:rsidR="00C414F8" w:rsidRPr="00B02249">
        <w:rPr>
          <w:lang w:val="pt-BR"/>
        </w:rPr>
        <w:t xml:space="preserve"> connection </w:t>
      </w:r>
      <w:proofErr w:type="spellStart"/>
      <w:r w:rsidR="00C414F8" w:rsidRPr="00B02249">
        <w:rPr>
          <w:lang w:val="pt-BR"/>
        </w:rPr>
        <w:t>between</w:t>
      </w:r>
      <w:proofErr w:type="spellEnd"/>
      <w:r w:rsidR="00C414F8" w:rsidRPr="00B02249">
        <w:rPr>
          <w:lang w:val="pt-BR"/>
        </w:rPr>
        <w:t xml:space="preserve"> </w:t>
      </w:r>
      <w:proofErr w:type="spellStart"/>
      <w:r w:rsidR="00C414F8" w:rsidRPr="00B02249">
        <w:rPr>
          <w:lang w:val="pt-BR"/>
        </w:rPr>
        <w:t>the</w:t>
      </w:r>
      <w:proofErr w:type="spellEnd"/>
      <w:r w:rsidR="00C414F8" w:rsidRPr="00B02249">
        <w:rPr>
          <w:lang w:val="pt-BR"/>
        </w:rPr>
        <w:t xml:space="preserve"> rotor </w:t>
      </w:r>
      <w:proofErr w:type="spellStart"/>
      <w:r w:rsidR="00C414F8" w:rsidRPr="00B02249">
        <w:rPr>
          <w:lang w:val="pt-BR"/>
        </w:rPr>
        <w:t>blade</w:t>
      </w:r>
      <w:proofErr w:type="spellEnd"/>
      <w:r w:rsidR="00C414F8" w:rsidRPr="00B02249">
        <w:rPr>
          <w:lang w:val="pt-BR"/>
        </w:rPr>
        <w:t xml:space="preserve"> </w:t>
      </w:r>
      <w:proofErr w:type="spellStart"/>
      <w:r w:rsidR="00C414F8" w:rsidRPr="00B02249">
        <w:rPr>
          <w:lang w:val="pt-BR"/>
        </w:rPr>
        <w:t>shell</w:t>
      </w:r>
      <w:proofErr w:type="spellEnd"/>
      <w:r w:rsidR="00C414F8" w:rsidRPr="00B02249">
        <w:rPr>
          <w:lang w:val="pt-BR"/>
        </w:rPr>
        <w:t xml:space="preserve"> PF </w:t>
      </w:r>
      <w:proofErr w:type="spellStart"/>
      <w:r w:rsidR="00C414F8" w:rsidRPr="00B02249">
        <w:rPr>
          <w:lang w:val="pt-BR"/>
        </w:rPr>
        <w:t>and</w:t>
      </w:r>
      <w:proofErr w:type="spellEnd"/>
      <w:r w:rsidR="00C414F8" w:rsidRPr="00B02249">
        <w:rPr>
          <w:lang w:val="pt-BR"/>
        </w:rPr>
        <w:t xml:space="preserve"> </w:t>
      </w:r>
      <w:proofErr w:type="spellStart"/>
      <w:r w:rsidR="00C414F8" w:rsidRPr="00B02249">
        <w:rPr>
          <w:lang w:val="pt-BR"/>
        </w:rPr>
        <w:t>the</w:t>
      </w:r>
      <w:proofErr w:type="spellEnd"/>
      <w:r w:rsidR="00C414F8" w:rsidRPr="00B02249">
        <w:rPr>
          <w:lang w:val="pt-BR"/>
        </w:rPr>
        <w:t xml:space="preserve"> </w:t>
      </w:r>
      <w:proofErr w:type="spellStart"/>
      <w:r w:rsidR="00C414F8" w:rsidRPr="00B02249">
        <w:rPr>
          <w:lang w:val="pt-BR"/>
        </w:rPr>
        <w:t>blade</w:t>
      </w:r>
      <w:proofErr w:type="spellEnd"/>
      <w:r w:rsidR="00C414F8" w:rsidRPr="00B02249">
        <w:rPr>
          <w:lang w:val="pt-BR"/>
        </w:rPr>
        <w:t xml:space="preserve"> </w:t>
      </w:r>
      <w:proofErr w:type="spellStart"/>
      <w:r w:rsidR="00C414F8" w:rsidRPr="00B02249">
        <w:rPr>
          <w:lang w:val="pt-BR"/>
        </w:rPr>
        <w:t>tip</w:t>
      </w:r>
      <w:proofErr w:type="spellEnd"/>
      <w:r w:rsidR="00C414F8" w:rsidRPr="00B02249">
        <w:rPr>
          <w:lang w:val="pt-BR"/>
        </w:rPr>
        <w:t xml:space="preserve"> (10x) </w:t>
      </w:r>
      <w:r w:rsidRPr="00B02249">
        <w:rPr>
          <w:lang w:val="pt-BR"/>
        </w:rPr>
        <w:lastRenderedPageBreak/>
        <w:t>/</w:t>
      </w:r>
      <w:r w:rsidR="00C414F8" w:rsidRPr="00B02249">
        <w:rPr>
          <w:lang w:val="pt-BR"/>
        </w:rPr>
        <w:t xml:space="preserve">___________  </w:t>
      </w:r>
      <w:r w:rsidR="00C414F8" w:rsidRPr="00B02249">
        <w:rPr>
          <w:lang w:val="pt-BR"/>
        </w:rPr>
        <w:br/>
      </w:r>
      <w:r w:rsidR="00C414F8" w:rsidRPr="00B02249">
        <w:rPr>
          <w:lang w:val="pt-BR"/>
        </w:rPr>
        <w:t>Inspeção da integrid</w:t>
      </w:r>
      <w:r w:rsidRPr="00B02249">
        <w:rPr>
          <w:lang w:val="pt-BR"/>
        </w:rPr>
        <w:t xml:space="preserve">ade da chapa defletora </w:t>
      </w:r>
      <w:proofErr w:type="spellStart"/>
      <w:r w:rsidRPr="00B02249">
        <w:rPr>
          <w:lang w:val="pt-BR"/>
        </w:rPr>
        <w:t>estanque;</w:t>
      </w:r>
      <w:r w:rsidR="00C414F8" w:rsidRPr="00B02249">
        <w:rPr>
          <w:lang w:val="pt-BR"/>
        </w:rPr>
        <w:t>resina</w:t>
      </w:r>
      <w:proofErr w:type="spellEnd"/>
      <w:r w:rsidR="00C414F8" w:rsidRPr="00B02249">
        <w:rPr>
          <w:lang w:val="pt-BR"/>
        </w:rPr>
        <w:t xml:space="preserve"> de proteção na </w:t>
      </w:r>
      <w:proofErr w:type="spellStart"/>
      <w:r w:rsidR="00C414F8" w:rsidRPr="00B02249">
        <w:rPr>
          <w:lang w:val="pt-BR"/>
        </w:rPr>
        <w:t>tip</w:t>
      </w:r>
      <w:proofErr w:type="spellEnd"/>
      <w:r w:rsidR="00C414F8" w:rsidRPr="00B02249">
        <w:rPr>
          <w:lang w:val="pt-BR"/>
        </w:rPr>
        <w:t xml:space="preserve"> /</w:t>
      </w:r>
      <w:r w:rsidR="00C414F8" w:rsidRPr="00B02249">
        <w:rPr>
          <w:lang w:val="pt-BR"/>
        </w:rPr>
        <w:br/>
      </w:r>
      <w:proofErr w:type="spellStart"/>
      <w:r w:rsidR="00C414F8" w:rsidRPr="00B02249">
        <w:rPr>
          <w:lang w:val="pt-BR"/>
        </w:rPr>
        <w:t>Inspection</w:t>
      </w:r>
      <w:proofErr w:type="spellEnd"/>
      <w:r w:rsidR="00C414F8" w:rsidRPr="00B02249">
        <w:rPr>
          <w:lang w:val="pt-BR"/>
        </w:rPr>
        <w:t xml:space="preserve"> </w:t>
      </w:r>
      <w:proofErr w:type="spellStart"/>
      <w:r w:rsidR="00C414F8" w:rsidRPr="00B02249">
        <w:rPr>
          <w:lang w:val="pt-BR"/>
        </w:rPr>
        <w:t>of</w:t>
      </w:r>
      <w:proofErr w:type="spellEnd"/>
      <w:r w:rsidR="00C414F8" w:rsidRPr="00B02249">
        <w:rPr>
          <w:lang w:val="pt-BR"/>
        </w:rPr>
        <w:t xml:space="preserve"> </w:t>
      </w:r>
      <w:proofErr w:type="spellStart"/>
      <w:r w:rsidR="00C414F8" w:rsidRPr="00B02249">
        <w:rPr>
          <w:lang w:val="pt-BR"/>
        </w:rPr>
        <w:t>the</w:t>
      </w:r>
      <w:proofErr w:type="spellEnd"/>
      <w:r w:rsidR="00C414F8" w:rsidRPr="00B02249">
        <w:rPr>
          <w:lang w:val="pt-BR"/>
        </w:rPr>
        <w:t xml:space="preserve"> </w:t>
      </w:r>
      <w:proofErr w:type="spellStart"/>
      <w:r w:rsidR="00C414F8" w:rsidRPr="00B02249">
        <w:rPr>
          <w:lang w:val="pt-BR"/>
        </w:rPr>
        <w:t>integrity</w:t>
      </w:r>
      <w:proofErr w:type="spellEnd"/>
      <w:r w:rsidRPr="00B02249">
        <w:rPr>
          <w:lang w:val="pt-BR"/>
        </w:rPr>
        <w:t xml:space="preserve"> </w:t>
      </w:r>
      <w:proofErr w:type="spellStart"/>
      <w:r w:rsidRPr="00B02249">
        <w:rPr>
          <w:lang w:val="pt-BR"/>
        </w:rPr>
        <w:t>of</w:t>
      </w:r>
      <w:proofErr w:type="spellEnd"/>
      <w:r w:rsidRPr="00B02249">
        <w:rPr>
          <w:lang w:val="pt-BR"/>
        </w:rPr>
        <w:t xml:space="preserve"> </w:t>
      </w:r>
      <w:proofErr w:type="spellStart"/>
      <w:r w:rsidRPr="00B02249">
        <w:rPr>
          <w:lang w:val="pt-BR"/>
        </w:rPr>
        <w:t>the</w:t>
      </w:r>
      <w:proofErr w:type="spellEnd"/>
      <w:r w:rsidRPr="00B02249">
        <w:rPr>
          <w:lang w:val="pt-BR"/>
        </w:rPr>
        <w:t xml:space="preserve"> </w:t>
      </w:r>
      <w:proofErr w:type="spellStart"/>
      <w:r w:rsidRPr="00B02249">
        <w:rPr>
          <w:lang w:val="pt-BR"/>
        </w:rPr>
        <w:t>drip-proof</w:t>
      </w:r>
      <w:proofErr w:type="spellEnd"/>
      <w:r w:rsidRPr="00B02249">
        <w:rPr>
          <w:lang w:val="pt-BR"/>
        </w:rPr>
        <w:t xml:space="preserve"> </w:t>
      </w:r>
      <w:proofErr w:type="spellStart"/>
      <w:r w:rsidRPr="00B02249">
        <w:rPr>
          <w:lang w:val="pt-BR"/>
        </w:rPr>
        <w:t>baffle</w:t>
      </w:r>
      <w:proofErr w:type="spellEnd"/>
      <w:r w:rsidRPr="00B02249">
        <w:rPr>
          <w:lang w:val="pt-BR"/>
        </w:rPr>
        <w:t xml:space="preserve"> </w:t>
      </w:r>
      <w:proofErr w:type="spellStart"/>
      <w:r w:rsidRPr="00B02249">
        <w:rPr>
          <w:lang w:val="pt-BR"/>
        </w:rPr>
        <w:t>plate;</w:t>
      </w:r>
      <w:r w:rsidR="00C414F8" w:rsidRPr="00B02249">
        <w:rPr>
          <w:lang w:val="pt-BR"/>
        </w:rPr>
        <w:t>protection</w:t>
      </w:r>
      <w:proofErr w:type="spellEnd"/>
      <w:r w:rsidR="00C414F8" w:rsidRPr="00B02249">
        <w:rPr>
          <w:lang w:val="pt-BR"/>
        </w:rPr>
        <w:t xml:space="preserve"> </w:t>
      </w:r>
      <w:proofErr w:type="spellStart"/>
      <w:r w:rsidR="00C414F8" w:rsidRPr="00B02249">
        <w:rPr>
          <w:lang w:val="pt-BR"/>
        </w:rPr>
        <w:t>resin</w:t>
      </w:r>
      <w:proofErr w:type="spellEnd"/>
      <w:r w:rsidR="00C414F8" w:rsidRPr="00B02249">
        <w:rPr>
          <w:lang w:val="pt-BR"/>
        </w:rPr>
        <w:t xml:space="preserve"> </w:t>
      </w:r>
      <w:proofErr w:type="spellStart"/>
      <w:r w:rsidR="00C414F8" w:rsidRPr="00B02249">
        <w:rPr>
          <w:lang w:val="pt-BR"/>
        </w:rPr>
        <w:t>on</w:t>
      </w:r>
      <w:proofErr w:type="spellEnd"/>
      <w:r w:rsidR="00C414F8" w:rsidRPr="00B02249">
        <w:rPr>
          <w:lang w:val="pt-BR"/>
        </w:rPr>
        <w:t xml:space="preserve"> </w:t>
      </w:r>
      <w:proofErr w:type="spellStart"/>
      <w:r w:rsidR="00C414F8" w:rsidRPr="00B02249">
        <w:rPr>
          <w:lang w:val="pt-BR"/>
        </w:rPr>
        <w:t>the</w:t>
      </w:r>
      <w:proofErr w:type="spellEnd"/>
      <w:r w:rsidR="00C414F8" w:rsidRPr="00B02249">
        <w:rPr>
          <w:lang w:val="pt-BR"/>
        </w:rPr>
        <w:t xml:space="preserve"> </w:t>
      </w:r>
      <w:proofErr w:type="spellStart"/>
      <w:r w:rsidR="00C414F8" w:rsidRPr="00B02249">
        <w:rPr>
          <w:lang w:val="pt-BR"/>
        </w:rPr>
        <w:t>blade</w:t>
      </w:r>
      <w:proofErr w:type="spellEnd"/>
      <w:r w:rsidR="00C414F8" w:rsidRPr="00B02249">
        <w:rPr>
          <w:lang w:val="pt-BR"/>
        </w:rPr>
        <w:t xml:space="preserve"> </w:t>
      </w:r>
      <w:proofErr w:type="spellStart"/>
      <w:r w:rsidR="00C414F8" w:rsidRPr="00B02249">
        <w:rPr>
          <w:lang w:val="pt-BR"/>
        </w:rPr>
        <w:t>tip</w:t>
      </w:r>
      <w:proofErr w:type="spellEnd"/>
      <w:r w:rsidR="00C414F8" w:rsidRPr="00B02249">
        <w:rPr>
          <w:lang w:val="pt-BR"/>
        </w:rPr>
        <w:t xml:space="preserve"> </w:t>
      </w:r>
      <w:r w:rsidRPr="00B02249">
        <w:rPr>
          <w:lang w:val="pt-BR"/>
        </w:rPr>
        <w:t>/</w:t>
      </w:r>
      <w:r w:rsidR="00C414F8" w:rsidRPr="00B02249">
        <w:rPr>
          <w:lang w:val="pt-BR"/>
        </w:rPr>
        <w:t>_____________</w:t>
      </w:r>
      <w:r w:rsidRPr="00B02249">
        <w:rPr>
          <w:lang w:val="pt-BR"/>
        </w:rPr>
        <w:t>_ CQ;</w:t>
      </w:r>
      <w:r w:rsidR="00C414F8" w:rsidRPr="00B02249">
        <w:rPr>
          <w:lang w:val="pt-BR"/>
        </w:rPr>
        <w:t xml:space="preserve">QA </w:t>
      </w:r>
      <w:r w:rsidR="00C414F8" w:rsidRPr="00B02249">
        <w:rPr>
          <w:lang w:val="pt-BR"/>
        </w:rPr>
        <w:br/>
      </w:r>
      <w:r w:rsidR="00C414F8" w:rsidRPr="00B02249">
        <w:rPr>
          <w:lang w:val="pt-BR"/>
        </w:rPr>
        <w:t>União roscada realizada entre a casca da pá do r</w:t>
      </w:r>
      <w:r w:rsidRPr="00B02249">
        <w:rPr>
          <w:lang w:val="pt-BR"/>
        </w:rPr>
        <w:t xml:space="preserve">otor do LS e a </w:t>
      </w:r>
      <w:proofErr w:type="spellStart"/>
      <w:r w:rsidRPr="00B02249">
        <w:rPr>
          <w:lang w:val="pt-BR"/>
        </w:rPr>
        <w:t>tip</w:t>
      </w:r>
      <w:proofErr w:type="spellEnd"/>
      <w:r w:rsidRPr="00B02249">
        <w:rPr>
          <w:lang w:val="pt-BR"/>
        </w:rPr>
        <w:t xml:space="preserve"> 9x (M8×20) /</w:t>
      </w:r>
      <w:r w:rsidR="00C414F8" w:rsidRPr="00B02249">
        <w:rPr>
          <w:lang w:val="pt-BR"/>
        </w:rPr>
        <w:t xml:space="preserve">Union </w:t>
      </w:r>
      <w:proofErr w:type="spellStart"/>
      <w:r w:rsidR="00C414F8" w:rsidRPr="00B02249">
        <w:rPr>
          <w:lang w:val="pt-BR"/>
        </w:rPr>
        <w:t>fitting</w:t>
      </w:r>
      <w:proofErr w:type="spellEnd"/>
      <w:r w:rsidR="00C414F8" w:rsidRPr="00B02249">
        <w:rPr>
          <w:lang w:val="pt-BR"/>
        </w:rPr>
        <w:t xml:space="preserve"> </w:t>
      </w:r>
      <w:proofErr w:type="spellStart"/>
      <w:r w:rsidR="00C414F8" w:rsidRPr="00B02249">
        <w:rPr>
          <w:lang w:val="pt-BR"/>
        </w:rPr>
        <w:t>made</w:t>
      </w:r>
      <w:proofErr w:type="spellEnd"/>
      <w:r w:rsidR="00C414F8" w:rsidRPr="00B02249">
        <w:rPr>
          <w:lang w:val="pt-BR"/>
        </w:rPr>
        <w:t xml:space="preserve"> </w:t>
      </w:r>
      <w:proofErr w:type="spellStart"/>
      <w:r w:rsidR="00C414F8" w:rsidRPr="00B02249">
        <w:rPr>
          <w:lang w:val="pt-BR"/>
        </w:rPr>
        <w:t>between</w:t>
      </w:r>
      <w:proofErr w:type="spellEnd"/>
      <w:r w:rsidR="00C414F8" w:rsidRPr="00B02249">
        <w:rPr>
          <w:lang w:val="pt-BR"/>
        </w:rPr>
        <w:t xml:space="preserve"> </w:t>
      </w:r>
      <w:proofErr w:type="spellStart"/>
      <w:r w:rsidR="00C414F8" w:rsidRPr="00B02249">
        <w:rPr>
          <w:lang w:val="pt-BR"/>
        </w:rPr>
        <w:t>the</w:t>
      </w:r>
      <w:proofErr w:type="spellEnd"/>
      <w:r w:rsidR="00C414F8" w:rsidRPr="00B02249">
        <w:rPr>
          <w:lang w:val="pt-BR"/>
        </w:rPr>
        <w:t xml:space="preserve"> SF rotor </w:t>
      </w:r>
      <w:proofErr w:type="spellStart"/>
      <w:r w:rsidR="00C414F8" w:rsidRPr="00B02249">
        <w:rPr>
          <w:lang w:val="pt-BR"/>
        </w:rPr>
        <w:t>blade</w:t>
      </w:r>
      <w:proofErr w:type="spellEnd"/>
      <w:r w:rsidR="00C414F8" w:rsidRPr="00B02249">
        <w:rPr>
          <w:lang w:val="pt-BR"/>
        </w:rPr>
        <w:t xml:space="preserve"> </w:t>
      </w:r>
      <w:proofErr w:type="spellStart"/>
      <w:r w:rsidR="00C414F8" w:rsidRPr="00B02249">
        <w:rPr>
          <w:lang w:val="pt-BR"/>
        </w:rPr>
        <w:t>shell</w:t>
      </w:r>
      <w:proofErr w:type="spellEnd"/>
      <w:r w:rsidR="00C414F8" w:rsidRPr="00B02249">
        <w:rPr>
          <w:lang w:val="pt-BR"/>
        </w:rPr>
        <w:t xml:space="preserve"> </w:t>
      </w:r>
      <w:proofErr w:type="spellStart"/>
      <w:r w:rsidR="00C414F8" w:rsidRPr="00B02249">
        <w:rPr>
          <w:lang w:val="pt-BR"/>
        </w:rPr>
        <w:t>and</w:t>
      </w:r>
      <w:proofErr w:type="spellEnd"/>
      <w:r w:rsidR="00C414F8" w:rsidRPr="00B02249">
        <w:rPr>
          <w:lang w:val="pt-BR"/>
        </w:rPr>
        <w:t xml:space="preserve"> </w:t>
      </w:r>
      <w:proofErr w:type="spellStart"/>
      <w:r w:rsidR="00C414F8" w:rsidRPr="00B02249">
        <w:rPr>
          <w:lang w:val="pt-BR"/>
        </w:rPr>
        <w:t>the</w:t>
      </w:r>
      <w:proofErr w:type="spellEnd"/>
      <w:r w:rsidR="00C414F8" w:rsidRPr="00B02249">
        <w:rPr>
          <w:lang w:val="pt-BR"/>
        </w:rPr>
        <w:t xml:space="preserve"> </w:t>
      </w:r>
      <w:proofErr w:type="spellStart"/>
      <w:r w:rsidR="00C414F8" w:rsidRPr="00B02249">
        <w:rPr>
          <w:lang w:val="pt-BR"/>
        </w:rPr>
        <w:t>blade</w:t>
      </w:r>
      <w:proofErr w:type="spellEnd"/>
      <w:r w:rsidR="00C414F8" w:rsidRPr="00B02249">
        <w:rPr>
          <w:lang w:val="pt-BR"/>
        </w:rPr>
        <w:t xml:space="preserve"> </w:t>
      </w:r>
      <w:proofErr w:type="spellStart"/>
      <w:r w:rsidR="00C414F8" w:rsidRPr="00B02249">
        <w:rPr>
          <w:lang w:val="pt-BR"/>
        </w:rPr>
        <w:t>tip</w:t>
      </w:r>
      <w:proofErr w:type="spellEnd"/>
      <w:r w:rsidR="00C414F8" w:rsidRPr="00B02249">
        <w:rPr>
          <w:lang w:val="pt-BR"/>
        </w:rPr>
        <w:t xml:space="preserve"> 9x (M8x20) </w:t>
      </w:r>
      <w:r w:rsidRPr="00B02249">
        <w:rPr>
          <w:lang w:val="pt-BR"/>
        </w:rPr>
        <w:t>/</w:t>
      </w:r>
      <w:r w:rsidR="00C414F8" w:rsidRPr="00B02249">
        <w:rPr>
          <w:lang w:val="pt-BR"/>
        </w:rPr>
        <w:t xml:space="preserve">________________________  </w:t>
      </w:r>
      <w:r w:rsidR="00C414F8" w:rsidRPr="00B02249">
        <w:rPr>
          <w:lang w:val="pt-BR"/>
        </w:rPr>
        <w:br/>
      </w:r>
      <w:r w:rsidR="00C414F8" w:rsidRPr="00B02249">
        <w:rPr>
          <w:lang w:val="pt-BR"/>
        </w:rPr>
        <w:t>União roscada realizada entre a casca da pá do r</w:t>
      </w:r>
      <w:r w:rsidR="00C414F8" w:rsidRPr="00B02249">
        <w:rPr>
          <w:lang w:val="pt-BR"/>
        </w:rPr>
        <w:t>o</w:t>
      </w:r>
      <w:r w:rsidRPr="00B02249">
        <w:rPr>
          <w:lang w:val="pt-BR"/>
        </w:rPr>
        <w:t xml:space="preserve">tor do LP e a </w:t>
      </w:r>
      <w:proofErr w:type="spellStart"/>
      <w:r w:rsidRPr="00B02249">
        <w:rPr>
          <w:lang w:val="pt-BR"/>
        </w:rPr>
        <w:t>tip</w:t>
      </w:r>
      <w:proofErr w:type="spellEnd"/>
      <w:r w:rsidRPr="00B02249">
        <w:rPr>
          <w:lang w:val="pt-BR"/>
        </w:rPr>
        <w:t xml:space="preserve"> 10x (M8×20) /</w:t>
      </w:r>
      <w:r w:rsidR="00C414F8" w:rsidRPr="00B02249">
        <w:rPr>
          <w:lang w:val="pt-BR"/>
        </w:rPr>
        <w:t xml:space="preserve">Union </w:t>
      </w:r>
      <w:proofErr w:type="spellStart"/>
      <w:r w:rsidR="00C414F8" w:rsidRPr="00B02249">
        <w:rPr>
          <w:lang w:val="pt-BR"/>
        </w:rPr>
        <w:t>fitting</w:t>
      </w:r>
      <w:proofErr w:type="spellEnd"/>
      <w:r w:rsidR="00C414F8" w:rsidRPr="00B02249">
        <w:rPr>
          <w:lang w:val="pt-BR"/>
        </w:rPr>
        <w:t xml:space="preserve"> </w:t>
      </w:r>
      <w:proofErr w:type="spellStart"/>
      <w:r w:rsidR="00C414F8" w:rsidRPr="00B02249">
        <w:rPr>
          <w:lang w:val="pt-BR"/>
        </w:rPr>
        <w:t>made</w:t>
      </w:r>
      <w:proofErr w:type="spellEnd"/>
      <w:r w:rsidR="00C414F8" w:rsidRPr="00B02249">
        <w:rPr>
          <w:lang w:val="pt-BR"/>
        </w:rPr>
        <w:t xml:space="preserve"> </w:t>
      </w:r>
      <w:proofErr w:type="spellStart"/>
      <w:r w:rsidR="00C414F8" w:rsidRPr="00B02249">
        <w:rPr>
          <w:lang w:val="pt-BR"/>
        </w:rPr>
        <w:t>between</w:t>
      </w:r>
      <w:proofErr w:type="spellEnd"/>
      <w:r w:rsidR="00C414F8" w:rsidRPr="00B02249">
        <w:rPr>
          <w:lang w:val="pt-BR"/>
        </w:rPr>
        <w:t xml:space="preserve"> </w:t>
      </w:r>
      <w:proofErr w:type="spellStart"/>
      <w:r w:rsidR="00C414F8" w:rsidRPr="00B02249">
        <w:rPr>
          <w:lang w:val="pt-BR"/>
        </w:rPr>
        <w:t>the</w:t>
      </w:r>
      <w:proofErr w:type="spellEnd"/>
      <w:r w:rsidR="00C414F8" w:rsidRPr="00B02249">
        <w:rPr>
          <w:lang w:val="pt-BR"/>
        </w:rPr>
        <w:t xml:space="preserve"> PF rotor </w:t>
      </w:r>
      <w:proofErr w:type="spellStart"/>
      <w:r w:rsidR="00C414F8" w:rsidRPr="00B02249">
        <w:rPr>
          <w:lang w:val="pt-BR"/>
        </w:rPr>
        <w:t>blade</w:t>
      </w:r>
      <w:proofErr w:type="spellEnd"/>
      <w:r w:rsidR="00C414F8" w:rsidRPr="00B02249">
        <w:rPr>
          <w:lang w:val="pt-BR"/>
        </w:rPr>
        <w:t xml:space="preserve"> </w:t>
      </w:r>
      <w:proofErr w:type="spellStart"/>
      <w:r w:rsidR="00C414F8" w:rsidRPr="00B02249">
        <w:rPr>
          <w:lang w:val="pt-BR"/>
        </w:rPr>
        <w:t>shell</w:t>
      </w:r>
      <w:proofErr w:type="spellEnd"/>
      <w:r w:rsidR="00C414F8" w:rsidRPr="00B02249">
        <w:rPr>
          <w:lang w:val="pt-BR"/>
        </w:rPr>
        <w:t xml:space="preserve"> </w:t>
      </w:r>
      <w:proofErr w:type="spellStart"/>
      <w:r w:rsidR="00C414F8" w:rsidRPr="00B02249">
        <w:rPr>
          <w:lang w:val="pt-BR"/>
        </w:rPr>
        <w:t>and</w:t>
      </w:r>
      <w:proofErr w:type="spellEnd"/>
      <w:r w:rsidR="00C414F8" w:rsidRPr="00B02249">
        <w:rPr>
          <w:lang w:val="pt-BR"/>
        </w:rPr>
        <w:t xml:space="preserve"> </w:t>
      </w:r>
      <w:proofErr w:type="spellStart"/>
      <w:r w:rsidR="00C414F8" w:rsidRPr="00B02249">
        <w:rPr>
          <w:lang w:val="pt-BR"/>
        </w:rPr>
        <w:t>the</w:t>
      </w:r>
      <w:proofErr w:type="spellEnd"/>
      <w:r w:rsidR="00C414F8" w:rsidRPr="00B02249">
        <w:rPr>
          <w:lang w:val="pt-BR"/>
        </w:rPr>
        <w:t xml:space="preserve"> </w:t>
      </w:r>
      <w:proofErr w:type="spellStart"/>
      <w:r w:rsidR="00C414F8" w:rsidRPr="00B02249">
        <w:rPr>
          <w:lang w:val="pt-BR"/>
        </w:rPr>
        <w:t>blade</w:t>
      </w:r>
      <w:proofErr w:type="spellEnd"/>
      <w:r w:rsidR="00C414F8" w:rsidRPr="00B02249">
        <w:rPr>
          <w:lang w:val="pt-BR"/>
        </w:rPr>
        <w:t xml:space="preserve"> </w:t>
      </w:r>
      <w:proofErr w:type="spellStart"/>
      <w:r w:rsidR="00C414F8" w:rsidRPr="00B02249">
        <w:rPr>
          <w:lang w:val="pt-BR"/>
        </w:rPr>
        <w:t>tip</w:t>
      </w:r>
      <w:proofErr w:type="spellEnd"/>
      <w:r w:rsidR="00C414F8" w:rsidRPr="00B02249">
        <w:rPr>
          <w:lang w:val="pt-BR"/>
        </w:rPr>
        <w:t xml:space="preserve"> 10x (M8x20) </w:t>
      </w:r>
      <w:r w:rsidRPr="00B02249">
        <w:rPr>
          <w:lang w:val="pt-BR"/>
        </w:rPr>
        <w:t>/</w:t>
      </w:r>
      <w:r w:rsidR="00C414F8" w:rsidRPr="00B02249">
        <w:rPr>
          <w:lang w:val="pt-BR"/>
        </w:rPr>
        <w:t xml:space="preserve">______________________  </w:t>
      </w:r>
      <w:r w:rsidR="00C414F8" w:rsidRPr="00B02249">
        <w:rPr>
          <w:lang w:val="pt-BR"/>
        </w:rPr>
        <w:br/>
      </w:r>
      <w:r w:rsidR="00C414F8" w:rsidRPr="00B02249">
        <w:rPr>
          <w:lang w:val="pt-BR"/>
        </w:rPr>
        <w:t xml:space="preserve">Serrilhado inspecionado antes da instalação e sem danos (segmentos 1-13) / </w:t>
      </w:r>
      <w:proofErr w:type="spellStart"/>
      <w:r w:rsidR="00C414F8" w:rsidRPr="00B02249">
        <w:rPr>
          <w:lang w:val="pt-BR"/>
        </w:rPr>
        <w:t>Serration</w:t>
      </w:r>
      <w:proofErr w:type="spellEnd"/>
      <w:r w:rsidR="00C414F8" w:rsidRPr="00B02249">
        <w:rPr>
          <w:lang w:val="pt-BR"/>
        </w:rPr>
        <w:t xml:space="preserve"> </w:t>
      </w:r>
      <w:proofErr w:type="spellStart"/>
      <w:r w:rsidR="00C414F8" w:rsidRPr="00B02249">
        <w:rPr>
          <w:lang w:val="pt-BR"/>
        </w:rPr>
        <w:t>inspected</w:t>
      </w:r>
      <w:proofErr w:type="spellEnd"/>
      <w:r w:rsidR="00C414F8" w:rsidRPr="00B02249">
        <w:rPr>
          <w:lang w:val="pt-BR"/>
        </w:rPr>
        <w:t xml:space="preserve"> </w:t>
      </w:r>
      <w:proofErr w:type="spellStart"/>
      <w:r w:rsidR="00C414F8" w:rsidRPr="00B02249">
        <w:rPr>
          <w:lang w:val="pt-BR"/>
        </w:rPr>
        <w:t>before</w:t>
      </w:r>
      <w:proofErr w:type="spellEnd"/>
      <w:r w:rsidR="00C414F8" w:rsidRPr="00B02249">
        <w:rPr>
          <w:lang w:val="pt-BR"/>
        </w:rPr>
        <w:t xml:space="preserve"> </w:t>
      </w:r>
      <w:proofErr w:type="spellStart"/>
      <w:r w:rsidR="00C414F8" w:rsidRPr="00B02249">
        <w:rPr>
          <w:lang w:val="pt-BR"/>
        </w:rPr>
        <w:t>instal</w:t>
      </w:r>
      <w:r w:rsidR="00C414F8" w:rsidRPr="00B02249">
        <w:rPr>
          <w:lang w:val="pt-BR"/>
        </w:rPr>
        <w:t>lation</w:t>
      </w:r>
      <w:proofErr w:type="spellEnd"/>
      <w:r w:rsidR="00C414F8" w:rsidRPr="00B02249">
        <w:rPr>
          <w:lang w:val="pt-BR"/>
        </w:rPr>
        <w:t xml:space="preserve"> </w:t>
      </w:r>
      <w:proofErr w:type="spellStart"/>
      <w:r w:rsidR="00C414F8" w:rsidRPr="00B02249">
        <w:rPr>
          <w:lang w:val="pt-BR"/>
        </w:rPr>
        <w:t>and</w:t>
      </w:r>
      <w:proofErr w:type="spellEnd"/>
      <w:r w:rsidR="00C414F8" w:rsidRPr="00B02249">
        <w:rPr>
          <w:lang w:val="pt-BR"/>
        </w:rPr>
        <w:t xml:space="preserve"> </w:t>
      </w:r>
      <w:proofErr w:type="spellStart"/>
      <w:r w:rsidR="00C414F8" w:rsidRPr="00B02249">
        <w:rPr>
          <w:lang w:val="pt-BR"/>
        </w:rPr>
        <w:t>is</w:t>
      </w:r>
      <w:proofErr w:type="spellEnd"/>
      <w:r w:rsidR="00C414F8" w:rsidRPr="00B02249">
        <w:rPr>
          <w:lang w:val="pt-BR"/>
        </w:rPr>
        <w:t xml:space="preserve"> </w:t>
      </w:r>
      <w:proofErr w:type="spellStart"/>
      <w:r w:rsidR="00C414F8" w:rsidRPr="00B02249">
        <w:rPr>
          <w:lang w:val="pt-BR"/>
        </w:rPr>
        <w:t>undamaged</w:t>
      </w:r>
      <w:proofErr w:type="spellEnd"/>
      <w:r w:rsidR="00C414F8" w:rsidRPr="00B02249">
        <w:rPr>
          <w:lang w:val="pt-BR"/>
        </w:rPr>
        <w:t xml:space="preserve"> (</w:t>
      </w:r>
      <w:proofErr w:type="spellStart"/>
      <w:r w:rsidR="00C414F8" w:rsidRPr="00B02249">
        <w:rPr>
          <w:lang w:val="pt-BR"/>
        </w:rPr>
        <w:t>segments</w:t>
      </w:r>
      <w:proofErr w:type="spellEnd"/>
      <w:r w:rsidR="00C414F8" w:rsidRPr="00B02249">
        <w:rPr>
          <w:lang w:val="pt-BR"/>
        </w:rPr>
        <w:t xml:space="preserve"> 1-13) </w:t>
      </w:r>
      <w:r w:rsidRPr="00B02249">
        <w:rPr>
          <w:lang w:val="pt-BR"/>
        </w:rPr>
        <w:t>/</w:t>
      </w:r>
      <w:r w:rsidR="00C414F8" w:rsidRPr="00B02249">
        <w:rPr>
          <w:lang w:val="pt-BR"/>
        </w:rPr>
        <w:t xml:space="preserve">_____________________________  </w:t>
      </w:r>
      <w:r w:rsidR="00C414F8" w:rsidRPr="00B02249">
        <w:rPr>
          <w:lang w:val="pt-BR"/>
        </w:rPr>
        <w:br/>
      </w:r>
      <w:proofErr w:type="spellStart"/>
      <w:r w:rsidR="00C414F8" w:rsidRPr="00B02249">
        <w:rPr>
          <w:lang w:val="pt-BR"/>
        </w:rPr>
        <w:t>Segm</w:t>
      </w:r>
      <w:proofErr w:type="spellEnd"/>
      <w:r w:rsidR="00C414F8" w:rsidRPr="00B02249">
        <w:rPr>
          <w:lang w:val="pt-BR"/>
        </w:rPr>
        <w:t xml:space="preserve"> 01/</w:t>
      </w:r>
      <w:proofErr w:type="spellStart"/>
      <w:r w:rsidR="00C414F8" w:rsidRPr="00B02249">
        <w:rPr>
          <w:lang w:val="pt-BR"/>
        </w:rPr>
        <w:t>Segm</w:t>
      </w:r>
      <w:proofErr w:type="spellEnd"/>
      <w:r w:rsidR="00C414F8" w:rsidRPr="00B02249">
        <w:rPr>
          <w:lang w:val="pt-BR"/>
        </w:rPr>
        <w:t xml:space="preserve"> 01 </w:t>
      </w:r>
      <w:r w:rsidRPr="00B02249">
        <w:rPr>
          <w:lang w:val="pt-BR"/>
        </w:rPr>
        <w:t>/</w:t>
      </w:r>
      <w:r w:rsidR="00C414F8" w:rsidRPr="00B02249">
        <w:rPr>
          <w:lang w:val="pt-BR"/>
        </w:rPr>
        <w:t xml:space="preserve"> </w:t>
      </w:r>
      <w:r w:rsidR="00C414F8" w:rsidRPr="00B02249">
        <w:rPr>
          <w:lang w:val="pt-BR"/>
        </w:rPr>
        <w:br/>
      </w:r>
      <w:proofErr w:type="spellStart"/>
      <w:r w:rsidR="00C414F8" w:rsidRPr="00B02249">
        <w:rPr>
          <w:lang w:val="pt-BR"/>
        </w:rPr>
        <w:t>Segm</w:t>
      </w:r>
      <w:proofErr w:type="spellEnd"/>
      <w:r w:rsidR="00C414F8" w:rsidRPr="00B02249">
        <w:rPr>
          <w:lang w:val="pt-BR"/>
        </w:rPr>
        <w:t xml:space="preserve"> 02/</w:t>
      </w:r>
      <w:proofErr w:type="spellStart"/>
      <w:r w:rsidR="00C414F8" w:rsidRPr="00B02249">
        <w:rPr>
          <w:lang w:val="pt-BR"/>
        </w:rPr>
        <w:t>Segm</w:t>
      </w:r>
      <w:proofErr w:type="spellEnd"/>
      <w:r w:rsidR="00C414F8" w:rsidRPr="00B02249">
        <w:rPr>
          <w:lang w:val="pt-BR"/>
        </w:rPr>
        <w:t xml:space="preserve"> 02 </w:t>
      </w:r>
      <w:r w:rsidRPr="00B02249">
        <w:rPr>
          <w:lang w:val="pt-BR"/>
        </w:rPr>
        <w:t>/</w:t>
      </w:r>
      <w:r w:rsidRPr="00B02249">
        <w:rPr>
          <w:lang w:val="pt-BR"/>
        </w:rPr>
        <w:br/>
      </w:r>
      <w:proofErr w:type="spellStart"/>
      <w:r w:rsidR="00C414F8" w:rsidRPr="00B02249">
        <w:rPr>
          <w:lang w:val="pt-BR"/>
        </w:rPr>
        <w:t>Segm</w:t>
      </w:r>
      <w:proofErr w:type="spellEnd"/>
      <w:r w:rsidR="00C414F8" w:rsidRPr="00B02249">
        <w:rPr>
          <w:lang w:val="pt-BR"/>
        </w:rPr>
        <w:t xml:space="preserve"> 03/</w:t>
      </w:r>
      <w:proofErr w:type="spellStart"/>
      <w:r w:rsidR="00C414F8" w:rsidRPr="00B02249">
        <w:rPr>
          <w:lang w:val="pt-BR"/>
        </w:rPr>
        <w:t>Segm</w:t>
      </w:r>
      <w:proofErr w:type="spellEnd"/>
      <w:r w:rsidR="00C414F8" w:rsidRPr="00B02249">
        <w:rPr>
          <w:lang w:val="pt-BR"/>
        </w:rPr>
        <w:t xml:space="preserve"> 03 </w:t>
      </w:r>
      <w:r>
        <w:rPr>
          <w:lang w:val="pt-BR"/>
        </w:rPr>
        <w:t>/</w:t>
      </w:r>
      <w:r>
        <w:rPr>
          <w:lang w:val="pt-BR"/>
        </w:rPr>
        <w:br/>
      </w:r>
      <w:proofErr w:type="spellStart"/>
      <w:r w:rsidR="00C414F8" w:rsidRPr="005C2DF8">
        <w:rPr>
          <w:lang w:val="pt-BR"/>
        </w:rPr>
        <w:t>Segm</w:t>
      </w:r>
      <w:proofErr w:type="spellEnd"/>
      <w:r w:rsidR="00C414F8" w:rsidRPr="005C2DF8">
        <w:rPr>
          <w:lang w:val="pt-BR"/>
        </w:rPr>
        <w:t xml:space="preserve"> 04/</w:t>
      </w:r>
      <w:proofErr w:type="spellStart"/>
      <w:r w:rsidR="00C414F8" w:rsidRPr="005C2DF8">
        <w:rPr>
          <w:lang w:val="pt-BR"/>
        </w:rPr>
        <w:t>Segm</w:t>
      </w:r>
      <w:proofErr w:type="spellEnd"/>
      <w:r w:rsidR="00C414F8" w:rsidRPr="005C2DF8">
        <w:rPr>
          <w:lang w:val="pt-BR"/>
        </w:rPr>
        <w:t xml:space="preserve"> 04 </w:t>
      </w:r>
      <w:r>
        <w:rPr>
          <w:lang w:val="pt-BR"/>
        </w:rPr>
        <w:t>/</w:t>
      </w:r>
      <w:r w:rsidR="00C414F8" w:rsidRPr="005C2DF8">
        <w:rPr>
          <w:lang w:val="pt-BR"/>
        </w:rPr>
        <w:br/>
      </w:r>
      <w:proofErr w:type="spellStart"/>
      <w:r w:rsidR="00C414F8" w:rsidRPr="005C2DF8">
        <w:rPr>
          <w:lang w:val="pt-BR"/>
        </w:rPr>
        <w:t>Segm</w:t>
      </w:r>
      <w:proofErr w:type="spellEnd"/>
      <w:r w:rsidR="00C414F8" w:rsidRPr="005C2DF8">
        <w:rPr>
          <w:lang w:val="pt-BR"/>
        </w:rPr>
        <w:t xml:space="preserve"> 05/</w:t>
      </w:r>
      <w:proofErr w:type="spellStart"/>
      <w:r w:rsidR="00C414F8" w:rsidRPr="005C2DF8">
        <w:rPr>
          <w:lang w:val="pt-BR"/>
        </w:rPr>
        <w:t>Segm</w:t>
      </w:r>
      <w:proofErr w:type="spellEnd"/>
      <w:r w:rsidR="00C414F8" w:rsidRPr="005C2DF8">
        <w:rPr>
          <w:lang w:val="pt-BR"/>
        </w:rPr>
        <w:t xml:space="preserve"> 05 </w:t>
      </w:r>
      <w:r>
        <w:rPr>
          <w:lang w:val="pt-BR"/>
        </w:rPr>
        <w:t>/</w:t>
      </w:r>
      <w:r w:rsidR="00C414F8" w:rsidRPr="005C2DF8">
        <w:rPr>
          <w:lang w:val="pt-BR"/>
        </w:rPr>
        <w:br/>
      </w:r>
      <w:proofErr w:type="spellStart"/>
      <w:r w:rsidR="00C414F8" w:rsidRPr="005C2DF8">
        <w:rPr>
          <w:lang w:val="pt-BR"/>
        </w:rPr>
        <w:t>Segm</w:t>
      </w:r>
      <w:proofErr w:type="spellEnd"/>
      <w:r w:rsidR="00C414F8" w:rsidRPr="005C2DF8">
        <w:rPr>
          <w:lang w:val="pt-BR"/>
        </w:rPr>
        <w:t xml:space="preserve"> 06/</w:t>
      </w:r>
      <w:proofErr w:type="spellStart"/>
      <w:r w:rsidR="00C414F8" w:rsidRPr="005C2DF8">
        <w:rPr>
          <w:lang w:val="pt-BR"/>
        </w:rPr>
        <w:t>Segm</w:t>
      </w:r>
      <w:proofErr w:type="spellEnd"/>
      <w:r w:rsidR="00C414F8" w:rsidRPr="005C2DF8">
        <w:rPr>
          <w:lang w:val="pt-BR"/>
        </w:rPr>
        <w:t xml:space="preserve"> 06 </w:t>
      </w:r>
      <w:r>
        <w:rPr>
          <w:lang w:val="pt-BR"/>
        </w:rPr>
        <w:t>/</w:t>
      </w:r>
      <w:r w:rsidR="00C414F8" w:rsidRPr="005C2DF8">
        <w:rPr>
          <w:lang w:val="pt-BR"/>
        </w:rPr>
        <w:br/>
      </w:r>
      <w:proofErr w:type="spellStart"/>
      <w:r w:rsidR="00C414F8" w:rsidRPr="005C2DF8">
        <w:rPr>
          <w:lang w:val="pt-BR"/>
        </w:rPr>
        <w:t>Segm</w:t>
      </w:r>
      <w:proofErr w:type="spellEnd"/>
      <w:r w:rsidR="00C414F8" w:rsidRPr="005C2DF8">
        <w:rPr>
          <w:lang w:val="pt-BR"/>
        </w:rPr>
        <w:t xml:space="preserve"> 07/</w:t>
      </w:r>
      <w:proofErr w:type="spellStart"/>
      <w:r w:rsidR="00C414F8" w:rsidRPr="005C2DF8">
        <w:rPr>
          <w:lang w:val="pt-BR"/>
        </w:rPr>
        <w:t>Segm</w:t>
      </w:r>
      <w:proofErr w:type="spellEnd"/>
      <w:r w:rsidR="00C414F8" w:rsidRPr="005C2DF8">
        <w:rPr>
          <w:lang w:val="pt-BR"/>
        </w:rPr>
        <w:t xml:space="preserve"> 07 </w:t>
      </w:r>
      <w:r>
        <w:rPr>
          <w:lang w:val="pt-BR"/>
        </w:rPr>
        <w:t>/</w:t>
      </w:r>
      <w:r w:rsidR="00C414F8" w:rsidRPr="005C2DF8">
        <w:rPr>
          <w:lang w:val="pt-BR"/>
        </w:rPr>
        <w:br/>
      </w:r>
      <w:proofErr w:type="spellStart"/>
      <w:r w:rsidR="00C414F8" w:rsidRPr="005C2DF8">
        <w:rPr>
          <w:lang w:val="pt-BR"/>
        </w:rPr>
        <w:t>Segm</w:t>
      </w:r>
      <w:proofErr w:type="spellEnd"/>
      <w:r w:rsidR="00C414F8" w:rsidRPr="005C2DF8">
        <w:rPr>
          <w:lang w:val="pt-BR"/>
        </w:rPr>
        <w:t xml:space="preserve"> 08/</w:t>
      </w:r>
      <w:proofErr w:type="spellStart"/>
      <w:r w:rsidR="00C414F8" w:rsidRPr="005C2DF8">
        <w:rPr>
          <w:lang w:val="pt-BR"/>
        </w:rPr>
        <w:t>Segm</w:t>
      </w:r>
      <w:proofErr w:type="spellEnd"/>
      <w:r w:rsidR="00C414F8" w:rsidRPr="005C2DF8">
        <w:rPr>
          <w:lang w:val="pt-BR"/>
        </w:rPr>
        <w:t xml:space="preserve"> 08 </w:t>
      </w:r>
      <w:r>
        <w:rPr>
          <w:lang w:val="pt-BR"/>
        </w:rPr>
        <w:t>/</w:t>
      </w:r>
      <w:r w:rsidR="00C414F8" w:rsidRPr="005C2DF8">
        <w:rPr>
          <w:lang w:val="pt-BR"/>
        </w:rPr>
        <w:br/>
      </w:r>
      <w:proofErr w:type="spellStart"/>
      <w:r w:rsidR="00C414F8" w:rsidRPr="005C2DF8">
        <w:rPr>
          <w:lang w:val="pt-BR"/>
        </w:rPr>
        <w:t>Segm</w:t>
      </w:r>
      <w:proofErr w:type="spellEnd"/>
      <w:r w:rsidR="00C414F8" w:rsidRPr="005C2DF8">
        <w:rPr>
          <w:lang w:val="pt-BR"/>
        </w:rPr>
        <w:t xml:space="preserve"> 09/</w:t>
      </w:r>
      <w:proofErr w:type="spellStart"/>
      <w:r w:rsidR="00C414F8" w:rsidRPr="005C2DF8">
        <w:rPr>
          <w:lang w:val="pt-BR"/>
        </w:rPr>
        <w:t>Segm</w:t>
      </w:r>
      <w:proofErr w:type="spellEnd"/>
      <w:r w:rsidR="00C414F8" w:rsidRPr="005C2DF8">
        <w:rPr>
          <w:lang w:val="pt-BR"/>
        </w:rPr>
        <w:t xml:space="preserve"> 09 </w:t>
      </w:r>
      <w:r>
        <w:rPr>
          <w:lang w:val="pt-BR"/>
        </w:rPr>
        <w:t>/</w:t>
      </w:r>
      <w:r w:rsidR="00C414F8" w:rsidRPr="005C2DF8">
        <w:rPr>
          <w:lang w:val="pt-BR"/>
        </w:rPr>
        <w:br/>
      </w:r>
      <w:proofErr w:type="spellStart"/>
      <w:r w:rsidR="00C414F8" w:rsidRPr="005C2DF8">
        <w:rPr>
          <w:lang w:val="pt-BR"/>
        </w:rPr>
        <w:t>Segm</w:t>
      </w:r>
      <w:proofErr w:type="spellEnd"/>
      <w:r w:rsidR="00C414F8" w:rsidRPr="005C2DF8">
        <w:rPr>
          <w:lang w:val="pt-BR"/>
        </w:rPr>
        <w:t xml:space="preserve"> 10/</w:t>
      </w:r>
      <w:proofErr w:type="spellStart"/>
      <w:r w:rsidR="00C414F8" w:rsidRPr="005C2DF8">
        <w:rPr>
          <w:lang w:val="pt-BR"/>
        </w:rPr>
        <w:t>S</w:t>
      </w:r>
      <w:r w:rsidR="00C414F8" w:rsidRPr="005C2DF8">
        <w:rPr>
          <w:lang w:val="pt-BR"/>
        </w:rPr>
        <w:t>egm</w:t>
      </w:r>
      <w:proofErr w:type="spellEnd"/>
      <w:r w:rsidR="00C414F8" w:rsidRPr="005C2DF8">
        <w:rPr>
          <w:lang w:val="pt-BR"/>
        </w:rPr>
        <w:t xml:space="preserve"> 10 </w:t>
      </w:r>
      <w:r>
        <w:rPr>
          <w:lang w:val="pt-BR"/>
        </w:rPr>
        <w:t>/</w:t>
      </w:r>
      <w:r w:rsidR="00C414F8" w:rsidRPr="005C2DF8">
        <w:rPr>
          <w:lang w:val="pt-BR"/>
        </w:rPr>
        <w:br/>
      </w:r>
      <w:proofErr w:type="spellStart"/>
      <w:r w:rsidR="00C414F8" w:rsidRPr="005C2DF8">
        <w:rPr>
          <w:lang w:val="pt-BR"/>
        </w:rPr>
        <w:t>Segm</w:t>
      </w:r>
      <w:proofErr w:type="spellEnd"/>
      <w:r w:rsidR="00C414F8" w:rsidRPr="005C2DF8">
        <w:rPr>
          <w:lang w:val="pt-BR"/>
        </w:rPr>
        <w:t xml:space="preserve"> 11/</w:t>
      </w:r>
      <w:proofErr w:type="spellStart"/>
      <w:r w:rsidR="00C414F8" w:rsidRPr="005C2DF8">
        <w:rPr>
          <w:lang w:val="pt-BR"/>
        </w:rPr>
        <w:t>Segm</w:t>
      </w:r>
      <w:proofErr w:type="spellEnd"/>
      <w:r w:rsidR="00C414F8" w:rsidRPr="005C2DF8">
        <w:rPr>
          <w:lang w:val="pt-BR"/>
        </w:rPr>
        <w:t xml:space="preserve"> 11 </w:t>
      </w:r>
      <w:r>
        <w:rPr>
          <w:lang w:val="pt-BR"/>
        </w:rPr>
        <w:t>/</w:t>
      </w:r>
      <w:r w:rsidR="00C414F8" w:rsidRPr="005C2DF8">
        <w:rPr>
          <w:lang w:val="pt-BR"/>
        </w:rPr>
        <w:br/>
      </w:r>
      <w:proofErr w:type="spellStart"/>
      <w:r w:rsidR="00C414F8" w:rsidRPr="005C2DF8">
        <w:rPr>
          <w:lang w:val="pt-BR"/>
        </w:rPr>
        <w:t>Segm</w:t>
      </w:r>
      <w:proofErr w:type="spellEnd"/>
      <w:r w:rsidR="00C414F8" w:rsidRPr="005C2DF8">
        <w:rPr>
          <w:lang w:val="pt-BR"/>
        </w:rPr>
        <w:t xml:space="preserve"> 12/</w:t>
      </w:r>
      <w:proofErr w:type="spellStart"/>
      <w:r w:rsidR="00C414F8" w:rsidRPr="005C2DF8">
        <w:rPr>
          <w:lang w:val="pt-BR"/>
        </w:rPr>
        <w:t>Segm</w:t>
      </w:r>
      <w:proofErr w:type="spellEnd"/>
      <w:r w:rsidR="00C414F8" w:rsidRPr="005C2DF8">
        <w:rPr>
          <w:lang w:val="pt-BR"/>
        </w:rPr>
        <w:t xml:space="preserve"> 12 </w:t>
      </w:r>
      <w:r>
        <w:rPr>
          <w:lang w:val="pt-BR"/>
        </w:rPr>
        <w:t>/</w:t>
      </w:r>
      <w:r w:rsidR="00C414F8" w:rsidRPr="005C2DF8">
        <w:rPr>
          <w:lang w:val="pt-BR"/>
        </w:rPr>
        <w:br/>
      </w:r>
      <w:proofErr w:type="spellStart"/>
      <w:r w:rsidR="00C414F8" w:rsidRPr="005C2DF8">
        <w:rPr>
          <w:lang w:val="pt-BR"/>
        </w:rPr>
        <w:t>Segm</w:t>
      </w:r>
      <w:proofErr w:type="spellEnd"/>
      <w:r w:rsidR="00C414F8" w:rsidRPr="005C2DF8">
        <w:rPr>
          <w:lang w:val="pt-BR"/>
        </w:rPr>
        <w:t xml:space="preserve"> 13/</w:t>
      </w:r>
      <w:proofErr w:type="spellStart"/>
      <w:r w:rsidR="00C414F8" w:rsidRPr="005C2DF8">
        <w:rPr>
          <w:lang w:val="pt-BR"/>
        </w:rPr>
        <w:t>Segm</w:t>
      </w:r>
      <w:proofErr w:type="spellEnd"/>
      <w:r w:rsidR="00C414F8" w:rsidRPr="005C2DF8">
        <w:rPr>
          <w:lang w:val="pt-BR"/>
        </w:rPr>
        <w:t xml:space="preserve"> 13 </w:t>
      </w:r>
      <w:r>
        <w:rPr>
          <w:lang w:val="pt-BR"/>
        </w:rPr>
        <w:t>/</w:t>
      </w:r>
      <w:r>
        <w:rPr>
          <w:lang w:val="pt-BR"/>
        </w:rPr>
        <w:br/>
      </w:r>
      <w:r w:rsidR="00C414F8" w:rsidRPr="005C2DF8">
        <w:rPr>
          <w:lang w:val="pt-BR"/>
        </w:rPr>
        <w:t xml:space="preserve">Posição aplicada correta e transição para a casca da pá do rotor confirmada (inspeção do gabarito à casca da </w:t>
      </w:r>
      <w:r w:rsidR="00C414F8" w:rsidRPr="005C2DF8">
        <w:rPr>
          <w:lang w:val="pt-BR"/>
        </w:rPr>
        <w:t xml:space="preserve">pá do rotor (LP) R61250-R87416). </w:t>
      </w:r>
      <w:proofErr w:type="spellStart"/>
      <w:r w:rsidR="00C414F8">
        <w:t>Área</w:t>
      </w:r>
      <w:proofErr w:type="spellEnd"/>
      <w:r w:rsidR="00C414F8">
        <w:t xml:space="preserve"> de </w:t>
      </w:r>
      <w:proofErr w:type="spellStart"/>
      <w:r w:rsidR="00C414F8">
        <w:t>colagem</w:t>
      </w:r>
      <w:proofErr w:type="spellEnd"/>
      <w:r w:rsidR="00C414F8">
        <w:t xml:space="preserve"> </w:t>
      </w:r>
      <w:proofErr w:type="spellStart"/>
      <w:proofErr w:type="gramStart"/>
      <w:r w:rsidR="00C414F8">
        <w:t>sem</w:t>
      </w:r>
      <w:proofErr w:type="spellEnd"/>
      <w:proofErr w:type="gramEnd"/>
      <w:r w:rsidR="00C414F8">
        <w:t xml:space="preserve"> </w:t>
      </w:r>
      <w:proofErr w:type="spellStart"/>
      <w:r w:rsidR="00C414F8">
        <w:t>danos</w:t>
      </w:r>
      <w:proofErr w:type="spellEnd"/>
      <w:r w:rsidR="00C414F8">
        <w:t xml:space="preserve"> e </w:t>
      </w:r>
      <w:proofErr w:type="spellStart"/>
      <w:r w:rsidR="00C414F8">
        <w:t>lixada</w:t>
      </w:r>
      <w:proofErr w:type="spellEnd"/>
      <w:r w:rsidR="00C414F8">
        <w:t xml:space="preserve"> </w:t>
      </w:r>
      <w:r>
        <w:t>/</w:t>
      </w:r>
      <w:r w:rsidR="00C414F8">
        <w:t xml:space="preserve">The applied position correct and transition to the rotor blade shell confirmed (inspection of the positioning device </w:t>
      </w:r>
      <w:r w:rsidR="00C414F8">
        <w:t xml:space="preserve">to the rotor blade shell (PF) R61250-R87416). The gluing area undamaged and roughened </w:t>
      </w:r>
      <w:r>
        <w:t>/</w:t>
      </w:r>
      <w:r w:rsidR="00C414F8">
        <w:t xml:space="preserve">________________  </w:t>
      </w:r>
      <w:r w:rsidR="00C414F8">
        <w:br/>
      </w:r>
      <w:proofErr w:type="spellStart"/>
      <w:r w:rsidR="00C414F8">
        <w:t>Liberação</w:t>
      </w:r>
      <w:proofErr w:type="spellEnd"/>
      <w:r w:rsidR="00C414F8">
        <w:t xml:space="preserve"> dos </w:t>
      </w:r>
      <w:proofErr w:type="spellStart"/>
      <w:r w:rsidR="00C414F8">
        <w:t>segmentos</w:t>
      </w:r>
      <w:proofErr w:type="spellEnd"/>
      <w:r w:rsidR="00C414F8">
        <w:t xml:space="preserve"> </w:t>
      </w:r>
      <w:proofErr w:type="spellStart"/>
      <w:r w:rsidR="00C414F8">
        <w:t>se</w:t>
      </w:r>
      <w:r w:rsidR="00C414F8">
        <w:t>rrilhados</w:t>
      </w:r>
      <w:proofErr w:type="spellEnd"/>
      <w:r w:rsidR="00C414F8">
        <w:t xml:space="preserve"> para </w:t>
      </w:r>
      <w:proofErr w:type="spellStart"/>
      <w:r w:rsidR="00C414F8">
        <w:t>colagem</w:t>
      </w:r>
      <w:proofErr w:type="spellEnd"/>
      <w:r w:rsidR="00C414F8">
        <w:t xml:space="preserve"> / </w:t>
      </w:r>
      <w:r w:rsidR="00C414F8">
        <w:t xml:space="preserve">Releasing of the Serration segments for gluing </w:t>
      </w:r>
      <w:r>
        <w:t>/</w:t>
      </w:r>
      <w:r w:rsidR="00C414F8">
        <w:t>__________ ____</w:t>
      </w:r>
      <w:r>
        <w:t>____________________________ CQ;</w:t>
      </w:r>
      <w:r w:rsidR="00C414F8">
        <w:t xml:space="preserve">QA </w:t>
      </w:r>
      <w:r w:rsidR="00C414F8">
        <w:br/>
      </w:r>
      <w:proofErr w:type="spellStart"/>
      <w:r w:rsidR="00C414F8">
        <w:t>Segmentos</w:t>
      </w:r>
      <w:proofErr w:type="spellEnd"/>
      <w:r w:rsidR="00C414F8">
        <w:t xml:space="preserve"> </w:t>
      </w:r>
      <w:proofErr w:type="spellStart"/>
      <w:r w:rsidR="00C414F8">
        <w:t>serrilhados</w:t>
      </w:r>
      <w:proofErr w:type="spellEnd"/>
      <w:r w:rsidR="00C414F8">
        <w:t xml:space="preserve"> colada </w:t>
      </w:r>
      <w:proofErr w:type="spellStart"/>
      <w:r w:rsidR="00C414F8">
        <w:t>na</w:t>
      </w:r>
      <w:proofErr w:type="spellEnd"/>
      <w:r w:rsidR="00C414F8">
        <w:t xml:space="preserve"> </w:t>
      </w:r>
      <w:proofErr w:type="spellStart"/>
      <w:r w:rsidR="00C414F8">
        <w:t>posição</w:t>
      </w:r>
      <w:proofErr w:type="spellEnd"/>
      <w:r w:rsidR="00C414F8">
        <w:t xml:space="preserve"> </w:t>
      </w:r>
      <w:proofErr w:type="spellStart"/>
      <w:r w:rsidR="00C414F8">
        <w:t>correta</w:t>
      </w:r>
      <w:proofErr w:type="spellEnd"/>
      <w:r w:rsidR="00C414F8">
        <w:t xml:space="preserve"> / </w:t>
      </w:r>
      <w:r w:rsidR="00C414F8">
        <w:t xml:space="preserve">Serration segments glued in the correct position </w:t>
      </w:r>
      <w:r>
        <w:t>/</w:t>
      </w:r>
      <w:r w:rsidR="00C414F8">
        <w:br/>
      </w:r>
      <w:r w:rsidRPr="00B02249">
        <w:t xml:space="preserve">Component no. </w:t>
      </w:r>
      <w:r w:rsidR="00C414F8" w:rsidRPr="005C2DF8">
        <w:rPr>
          <w:lang w:val="pt-BR"/>
        </w:rPr>
        <w:t>Serrilhados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Segm</w:t>
      </w:r>
      <w:proofErr w:type="spellEnd"/>
      <w:r>
        <w:rPr>
          <w:lang w:val="pt-BR"/>
        </w:rPr>
        <w:t xml:space="preserve"> 01-13</w:t>
      </w:r>
      <w:r w:rsidR="00C414F8" w:rsidRPr="005C2DF8">
        <w:rPr>
          <w:lang w:val="pt-BR"/>
        </w:rPr>
        <w:t xml:space="preserve"> / </w:t>
      </w:r>
      <w:proofErr w:type="spellStart"/>
      <w:r w:rsidRPr="00B02249">
        <w:rPr>
          <w:lang w:val="pt-BR"/>
        </w:rPr>
        <w:t>Component</w:t>
      </w:r>
      <w:proofErr w:type="spellEnd"/>
      <w:r w:rsidRPr="00B02249">
        <w:rPr>
          <w:lang w:val="pt-BR"/>
        </w:rPr>
        <w:t xml:space="preserve"> no. </w:t>
      </w:r>
      <w:proofErr w:type="spellStart"/>
      <w:r>
        <w:rPr>
          <w:lang w:val="pt-BR"/>
        </w:rPr>
        <w:t>Serrations</w:t>
      </w:r>
      <w:proofErr w:type="spellEnd"/>
      <w:r>
        <w:rPr>
          <w:lang w:val="pt-BR"/>
        </w:rPr>
        <w:t xml:space="preserve"> </w:t>
      </w:r>
      <w:proofErr w:type="spellStart"/>
      <w:r w:rsidRPr="005C2DF8">
        <w:rPr>
          <w:lang w:val="pt-BR"/>
        </w:rPr>
        <w:t>Segm</w:t>
      </w:r>
      <w:proofErr w:type="spellEnd"/>
      <w:r w:rsidRPr="005C2DF8">
        <w:rPr>
          <w:lang w:val="pt-BR"/>
        </w:rPr>
        <w:t xml:space="preserve"> 01-13</w:t>
      </w:r>
    </w:p>
    <w:p w:rsidR="00601FF5" w:rsidRDefault="00B02249">
      <w:pPr>
        <w:rPr>
          <w:lang w:val="pt-BR"/>
        </w:rPr>
      </w:pPr>
      <w:r w:rsidRPr="00B02249">
        <w:rPr>
          <w:lang w:val="pt-BR"/>
        </w:rPr>
        <w:t xml:space="preserve">Des. </w:t>
      </w:r>
      <w:proofErr w:type="gramStart"/>
      <w:r w:rsidRPr="00B02249">
        <w:rPr>
          <w:lang w:val="pt-BR"/>
        </w:rPr>
        <w:t>mat</w:t>
      </w:r>
      <w:proofErr w:type="gramEnd"/>
      <w:r w:rsidRPr="00B02249">
        <w:rPr>
          <w:lang w:val="pt-BR"/>
        </w:rPr>
        <w:t xml:space="preserve">. </w:t>
      </w:r>
      <w:r w:rsidRPr="005C2DF8">
        <w:rPr>
          <w:lang w:val="pt-BR"/>
        </w:rPr>
        <w:t>Serrilhados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Segm</w:t>
      </w:r>
      <w:proofErr w:type="spellEnd"/>
      <w:r>
        <w:rPr>
          <w:lang w:val="pt-BR"/>
        </w:rPr>
        <w:t xml:space="preserve"> 01-13</w:t>
      </w:r>
      <w:r w:rsidRPr="005C2DF8">
        <w:rPr>
          <w:lang w:val="pt-BR"/>
        </w:rPr>
        <w:t xml:space="preserve"> / </w:t>
      </w:r>
      <w:r w:rsidRPr="00B02249">
        <w:rPr>
          <w:lang w:val="pt-BR"/>
        </w:rPr>
        <w:t xml:space="preserve">Mat. </w:t>
      </w:r>
      <w:proofErr w:type="gramStart"/>
      <w:r w:rsidRPr="00B02249">
        <w:rPr>
          <w:lang w:val="pt-BR"/>
        </w:rPr>
        <w:t>des</w:t>
      </w:r>
      <w:proofErr w:type="gramEnd"/>
      <w:r w:rsidRPr="00B02249">
        <w:rPr>
          <w:lang w:val="pt-BR"/>
        </w:rPr>
        <w:t xml:space="preserve">. </w:t>
      </w:r>
      <w:proofErr w:type="spellStart"/>
      <w:r>
        <w:rPr>
          <w:lang w:val="pt-BR"/>
        </w:rPr>
        <w:t>Serrations</w:t>
      </w:r>
      <w:proofErr w:type="spellEnd"/>
      <w:r>
        <w:rPr>
          <w:lang w:val="pt-BR"/>
        </w:rPr>
        <w:t xml:space="preserve"> </w:t>
      </w:r>
      <w:proofErr w:type="spellStart"/>
      <w:r w:rsidRPr="005C2DF8">
        <w:rPr>
          <w:lang w:val="pt-BR"/>
        </w:rPr>
        <w:t>Segm</w:t>
      </w:r>
      <w:proofErr w:type="spellEnd"/>
      <w:r w:rsidRPr="005C2DF8">
        <w:rPr>
          <w:lang w:val="pt-BR"/>
        </w:rPr>
        <w:t xml:space="preserve"> 01-13</w:t>
      </w:r>
      <w:r>
        <w:rPr>
          <w:lang w:val="pt-BR"/>
        </w:rPr>
        <w:br/>
      </w:r>
      <w:r w:rsidRPr="00B02249">
        <w:rPr>
          <w:lang w:val="pt-BR"/>
        </w:rPr>
        <w:t xml:space="preserve">N.º lote A </w:t>
      </w:r>
      <w:r w:rsidRPr="005C2DF8">
        <w:rPr>
          <w:lang w:val="pt-BR"/>
        </w:rPr>
        <w:t>Serrilhados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Segm</w:t>
      </w:r>
      <w:proofErr w:type="spellEnd"/>
      <w:r>
        <w:rPr>
          <w:lang w:val="pt-BR"/>
        </w:rPr>
        <w:t xml:space="preserve"> 01-13</w:t>
      </w:r>
      <w:r w:rsidRPr="005C2DF8">
        <w:rPr>
          <w:lang w:val="pt-BR"/>
        </w:rPr>
        <w:t xml:space="preserve"> / </w:t>
      </w:r>
      <w:r w:rsidRPr="00B02249">
        <w:rPr>
          <w:lang w:val="pt-BR"/>
        </w:rPr>
        <w:t xml:space="preserve">Batch no. </w:t>
      </w:r>
      <w:r w:rsidRPr="005C2DF8">
        <w:rPr>
          <w:lang w:val="pt-BR"/>
        </w:rPr>
        <w:t xml:space="preserve">A </w:t>
      </w:r>
      <w:proofErr w:type="spellStart"/>
      <w:r>
        <w:rPr>
          <w:lang w:val="pt-BR"/>
        </w:rPr>
        <w:t>Serrations</w:t>
      </w:r>
      <w:proofErr w:type="spellEnd"/>
      <w:r>
        <w:rPr>
          <w:lang w:val="pt-BR"/>
        </w:rPr>
        <w:t xml:space="preserve"> </w:t>
      </w:r>
      <w:proofErr w:type="spellStart"/>
      <w:r w:rsidRPr="005C2DF8">
        <w:rPr>
          <w:lang w:val="pt-BR"/>
        </w:rPr>
        <w:t>Segm</w:t>
      </w:r>
      <w:proofErr w:type="spellEnd"/>
      <w:r w:rsidRPr="005C2DF8">
        <w:rPr>
          <w:lang w:val="pt-BR"/>
        </w:rPr>
        <w:t xml:space="preserve"> 01-13</w:t>
      </w:r>
      <w:r>
        <w:rPr>
          <w:lang w:val="pt-BR"/>
        </w:rPr>
        <w:br/>
      </w:r>
      <w:r w:rsidRPr="00B02249">
        <w:rPr>
          <w:lang w:val="pt-BR"/>
        </w:rPr>
        <w:t xml:space="preserve">N.º lote B </w:t>
      </w:r>
      <w:r w:rsidRPr="005C2DF8">
        <w:rPr>
          <w:lang w:val="pt-BR"/>
        </w:rPr>
        <w:t>Serrilhados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Segm</w:t>
      </w:r>
      <w:proofErr w:type="spellEnd"/>
      <w:r>
        <w:rPr>
          <w:lang w:val="pt-BR"/>
        </w:rPr>
        <w:t xml:space="preserve"> 01-13</w:t>
      </w:r>
      <w:r w:rsidRPr="005C2DF8">
        <w:rPr>
          <w:lang w:val="pt-BR"/>
        </w:rPr>
        <w:t xml:space="preserve"> / </w:t>
      </w:r>
      <w:r w:rsidRPr="00B02249">
        <w:rPr>
          <w:lang w:val="pt-BR"/>
        </w:rPr>
        <w:t xml:space="preserve">Batch no. </w:t>
      </w:r>
      <w:r w:rsidRPr="005C2DF8">
        <w:rPr>
          <w:lang w:val="pt-BR"/>
        </w:rPr>
        <w:t xml:space="preserve">B </w:t>
      </w:r>
      <w:proofErr w:type="spellStart"/>
      <w:r>
        <w:rPr>
          <w:lang w:val="pt-BR"/>
        </w:rPr>
        <w:t>Serrations</w:t>
      </w:r>
      <w:proofErr w:type="spellEnd"/>
      <w:r>
        <w:rPr>
          <w:lang w:val="pt-BR"/>
        </w:rPr>
        <w:t xml:space="preserve"> </w:t>
      </w:r>
      <w:proofErr w:type="spellStart"/>
      <w:r w:rsidRPr="005C2DF8">
        <w:rPr>
          <w:lang w:val="pt-BR"/>
        </w:rPr>
        <w:t>Segm</w:t>
      </w:r>
      <w:proofErr w:type="spellEnd"/>
      <w:r w:rsidRPr="005C2DF8">
        <w:rPr>
          <w:lang w:val="pt-BR"/>
        </w:rPr>
        <w:t xml:space="preserve"> 01-13</w:t>
      </w:r>
      <w:r>
        <w:rPr>
          <w:lang w:val="pt-BR"/>
        </w:rPr>
        <w:br/>
      </w:r>
      <w:r w:rsidR="00C414F8" w:rsidRPr="005C2DF8">
        <w:rPr>
          <w:lang w:val="pt-BR"/>
        </w:rPr>
        <w:t xml:space="preserve">N.º de série do </w:t>
      </w:r>
      <w:proofErr w:type="spellStart"/>
      <w:r w:rsidR="00C414F8" w:rsidRPr="005C2DF8">
        <w:rPr>
          <w:lang w:val="pt-BR"/>
        </w:rPr>
        <w:t>blank</w:t>
      </w:r>
      <w:proofErr w:type="spellEnd"/>
      <w:r w:rsidR="00C414F8" w:rsidRPr="005C2DF8">
        <w:rPr>
          <w:lang w:val="pt-BR"/>
        </w:rPr>
        <w:t xml:space="preserve"> de não-tecido (M1) N.º / </w:t>
      </w:r>
      <w:r w:rsidR="00C414F8" w:rsidRPr="005C2DF8">
        <w:rPr>
          <w:lang w:val="pt-BR"/>
        </w:rPr>
        <w:t xml:space="preserve">Series No. </w:t>
      </w:r>
      <w:proofErr w:type="spellStart"/>
      <w:r w:rsidR="00C414F8" w:rsidRPr="005C2DF8">
        <w:rPr>
          <w:lang w:val="pt-BR"/>
        </w:rPr>
        <w:t>of</w:t>
      </w:r>
      <w:proofErr w:type="spellEnd"/>
      <w:r w:rsidR="00C414F8" w:rsidRPr="005C2DF8">
        <w:rPr>
          <w:lang w:val="pt-BR"/>
        </w:rPr>
        <w:t xml:space="preserve"> </w:t>
      </w:r>
      <w:proofErr w:type="spellStart"/>
      <w:r w:rsidR="00C414F8" w:rsidRPr="005C2DF8">
        <w:rPr>
          <w:lang w:val="pt-BR"/>
        </w:rPr>
        <w:t>the</w:t>
      </w:r>
      <w:proofErr w:type="spellEnd"/>
      <w:r w:rsidR="00C414F8" w:rsidRPr="005C2DF8">
        <w:rPr>
          <w:lang w:val="pt-BR"/>
        </w:rPr>
        <w:t xml:space="preserve"> non-</w:t>
      </w:r>
      <w:proofErr w:type="spellStart"/>
      <w:r w:rsidR="00C414F8" w:rsidRPr="005C2DF8">
        <w:rPr>
          <w:lang w:val="pt-BR"/>
        </w:rPr>
        <w:t>wove</w:t>
      </w:r>
      <w:r w:rsidR="00C414F8" w:rsidRPr="005C2DF8">
        <w:rPr>
          <w:lang w:val="pt-BR"/>
        </w:rPr>
        <w:t>n</w:t>
      </w:r>
      <w:proofErr w:type="spellEnd"/>
      <w:r w:rsidR="00C414F8" w:rsidRPr="005C2DF8">
        <w:rPr>
          <w:lang w:val="pt-BR"/>
        </w:rPr>
        <w:t xml:space="preserve"> </w:t>
      </w:r>
      <w:proofErr w:type="spellStart"/>
      <w:r w:rsidR="00C414F8" w:rsidRPr="005C2DF8">
        <w:rPr>
          <w:lang w:val="pt-BR"/>
        </w:rPr>
        <w:t>fabric</w:t>
      </w:r>
      <w:proofErr w:type="spellEnd"/>
      <w:r w:rsidR="00C414F8" w:rsidRPr="005C2DF8">
        <w:rPr>
          <w:lang w:val="pt-BR"/>
        </w:rPr>
        <w:t xml:space="preserve"> </w:t>
      </w:r>
      <w:proofErr w:type="spellStart"/>
      <w:r w:rsidR="00C414F8" w:rsidRPr="005C2DF8">
        <w:rPr>
          <w:lang w:val="pt-BR"/>
        </w:rPr>
        <w:t>blank</w:t>
      </w:r>
      <w:proofErr w:type="spellEnd"/>
      <w:r w:rsidR="00C414F8" w:rsidRPr="005C2DF8">
        <w:rPr>
          <w:lang w:val="pt-BR"/>
        </w:rPr>
        <w:t xml:space="preserve"> (M1) No: </w:t>
      </w:r>
      <w:r w:rsidR="00601FF5">
        <w:rPr>
          <w:lang w:val="pt-BR"/>
        </w:rPr>
        <w:t>/</w:t>
      </w:r>
      <w:r w:rsidR="00C414F8" w:rsidRPr="005C2DF8">
        <w:rPr>
          <w:lang w:val="pt-BR"/>
        </w:rPr>
        <w:t xml:space="preserve">__________ </w:t>
      </w:r>
      <w:r w:rsidR="00C414F8" w:rsidRPr="005C2DF8">
        <w:rPr>
          <w:lang w:val="pt-BR"/>
        </w:rPr>
        <w:t xml:space="preserve">____________________________________  </w:t>
      </w:r>
      <w:r w:rsidR="00C414F8" w:rsidRPr="005C2DF8">
        <w:rPr>
          <w:lang w:val="pt-BR"/>
        </w:rPr>
        <w:br/>
      </w:r>
      <w:r w:rsidR="00C414F8" w:rsidRPr="005C2DF8">
        <w:rPr>
          <w:lang w:val="pt-BR"/>
        </w:rPr>
        <w:t xml:space="preserve">Determinação dos índices de pressão (da pressão de admissão e da pressão dinâmica) / </w:t>
      </w:r>
      <w:proofErr w:type="spellStart"/>
      <w:r w:rsidR="00C414F8" w:rsidRPr="005C2DF8">
        <w:rPr>
          <w:lang w:val="pt-BR"/>
        </w:rPr>
        <w:t>Determination</w:t>
      </w:r>
      <w:proofErr w:type="spellEnd"/>
      <w:r w:rsidR="00C414F8" w:rsidRPr="005C2DF8">
        <w:rPr>
          <w:lang w:val="pt-BR"/>
        </w:rPr>
        <w:t xml:space="preserve"> </w:t>
      </w:r>
      <w:proofErr w:type="spellStart"/>
      <w:r w:rsidR="00C414F8" w:rsidRPr="005C2DF8">
        <w:rPr>
          <w:lang w:val="pt-BR"/>
        </w:rPr>
        <w:t>of</w:t>
      </w:r>
      <w:proofErr w:type="spellEnd"/>
      <w:r w:rsidR="00C414F8" w:rsidRPr="005C2DF8">
        <w:rPr>
          <w:lang w:val="pt-BR"/>
        </w:rPr>
        <w:t xml:space="preserve"> </w:t>
      </w:r>
      <w:proofErr w:type="spellStart"/>
      <w:r w:rsidR="00C414F8" w:rsidRPr="005C2DF8">
        <w:rPr>
          <w:lang w:val="pt-BR"/>
        </w:rPr>
        <w:t>the</w:t>
      </w:r>
      <w:proofErr w:type="spellEnd"/>
      <w:r w:rsidR="00C414F8" w:rsidRPr="005C2DF8">
        <w:rPr>
          <w:lang w:val="pt-BR"/>
        </w:rPr>
        <w:t xml:space="preserve"> </w:t>
      </w:r>
      <w:proofErr w:type="spellStart"/>
      <w:r w:rsidR="00C414F8" w:rsidRPr="005C2DF8">
        <w:rPr>
          <w:lang w:val="pt-BR"/>
        </w:rPr>
        <w:t>pressure</w:t>
      </w:r>
      <w:proofErr w:type="spellEnd"/>
      <w:r w:rsidR="00C414F8" w:rsidRPr="005C2DF8">
        <w:rPr>
          <w:lang w:val="pt-BR"/>
        </w:rPr>
        <w:t xml:space="preserve"> índices (</w:t>
      </w:r>
      <w:proofErr w:type="spellStart"/>
      <w:r w:rsidR="00C414F8" w:rsidRPr="005C2DF8">
        <w:rPr>
          <w:lang w:val="pt-BR"/>
        </w:rPr>
        <w:t>intake</w:t>
      </w:r>
      <w:proofErr w:type="spellEnd"/>
      <w:r w:rsidR="00C414F8" w:rsidRPr="005C2DF8">
        <w:rPr>
          <w:lang w:val="pt-BR"/>
        </w:rPr>
        <w:t xml:space="preserve"> </w:t>
      </w:r>
      <w:proofErr w:type="spellStart"/>
      <w:r w:rsidR="00C414F8" w:rsidRPr="005C2DF8">
        <w:rPr>
          <w:lang w:val="pt-BR"/>
        </w:rPr>
        <w:t>pressure</w:t>
      </w:r>
      <w:proofErr w:type="spellEnd"/>
      <w:r w:rsidR="00C414F8" w:rsidRPr="005C2DF8">
        <w:rPr>
          <w:lang w:val="pt-BR"/>
        </w:rPr>
        <w:t xml:space="preserve"> </w:t>
      </w:r>
      <w:proofErr w:type="spellStart"/>
      <w:r w:rsidR="00C414F8" w:rsidRPr="005C2DF8">
        <w:rPr>
          <w:lang w:val="pt-BR"/>
        </w:rPr>
        <w:t>and</w:t>
      </w:r>
      <w:proofErr w:type="spellEnd"/>
      <w:r w:rsidR="00C414F8" w:rsidRPr="005C2DF8">
        <w:rPr>
          <w:lang w:val="pt-BR"/>
        </w:rPr>
        <w:t xml:space="preserve"> </w:t>
      </w:r>
      <w:proofErr w:type="spellStart"/>
      <w:r w:rsidR="00C414F8" w:rsidRPr="005C2DF8">
        <w:rPr>
          <w:lang w:val="pt-BR"/>
        </w:rPr>
        <w:t>dynamic</w:t>
      </w:r>
      <w:proofErr w:type="spellEnd"/>
      <w:r w:rsidR="00C414F8" w:rsidRPr="005C2DF8">
        <w:rPr>
          <w:lang w:val="pt-BR"/>
        </w:rPr>
        <w:t xml:space="preserve"> </w:t>
      </w:r>
      <w:proofErr w:type="spellStart"/>
      <w:r w:rsidR="00C414F8" w:rsidRPr="005C2DF8">
        <w:rPr>
          <w:lang w:val="pt-BR"/>
        </w:rPr>
        <w:t>pressure</w:t>
      </w:r>
      <w:proofErr w:type="spellEnd"/>
      <w:r w:rsidR="00C414F8" w:rsidRPr="005C2DF8">
        <w:rPr>
          <w:lang w:val="pt-BR"/>
        </w:rPr>
        <w:t xml:space="preserve">) </w:t>
      </w:r>
      <w:r w:rsidR="00601FF5">
        <w:rPr>
          <w:lang w:val="pt-BR"/>
        </w:rPr>
        <w:t>/</w:t>
      </w:r>
      <w:r w:rsidR="00C414F8" w:rsidRPr="005C2DF8">
        <w:rPr>
          <w:lang w:val="pt-BR"/>
        </w:rPr>
        <w:br/>
      </w:r>
      <w:r w:rsidR="00C414F8" w:rsidRPr="005C2DF8">
        <w:rPr>
          <w:lang w:val="pt-BR"/>
        </w:rPr>
        <w:t>Temper</w:t>
      </w:r>
      <w:r w:rsidR="00C414F8" w:rsidRPr="005C2DF8">
        <w:rPr>
          <w:lang w:val="pt-BR"/>
        </w:rPr>
        <w:t xml:space="preserve">atura na pá do rotor / </w:t>
      </w:r>
      <w:proofErr w:type="spellStart"/>
      <w:r w:rsidR="00C414F8" w:rsidRPr="005C2DF8">
        <w:rPr>
          <w:lang w:val="pt-BR"/>
        </w:rPr>
        <w:t>Temperature</w:t>
      </w:r>
      <w:proofErr w:type="spellEnd"/>
      <w:r w:rsidR="00C414F8" w:rsidRPr="005C2DF8">
        <w:rPr>
          <w:lang w:val="pt-BR"/>
        </w:rPr>
        <w:t xml:space="preserve"> </w:t>
      </w:r>
      <w:proofErr w:type="spellStart"/>
      <w:r w:rsidR="00C414F8" w:rsidRPr="005C2DF8">
        <w:rPr>
          <w:lang w:val="pt-BR"/>
        </w:rPr>
        <w:t>of</w:t>
      </w:r>
      <w:proofErr w:type="spellEnd"/>
      <w:r w:rsidR="00C414F8" w:rsidRPr="005C2DF8">
        <w:rPr>
          <w:lang w:val="pt-BR"/>
        </w:rPr>
        <w:t xml:space="preserve"> </w:t>
      </w:r>
      <w:proofErr w:type="spellStart"/>
      <w:r w:rsidR="00C414F8" w:rsidRPr="005C2DF8">
        <w:rPr>
          <w:lang w:val="pt-BR"/>
        </w:rPr>
        <w:t>the</w:t>
      </w:r>
      <w:proofErr w:type="spellEnd"/>
      <w:r w:rsidR="00C414F8" w:rsidRPr="005C2DF8">
        <w:rPr>
          <w:lang w:val="pt-BR"/>
        </w:rPr>
        <w:t xml:space="preserve"> rotor </w:t>
      </w:r>
      <w:proofErr w:type="spellStart"/>
      <w:r w:rsidR="00C414F8" w:rsidRPr="005C2DF8">
        <w:rPr>
          <w:lang w:val="pt-BR"/>
        </w:rPr>
        <w:t>blade</w:t>
      </w:r>
      <w:proofErr w:type="spellEnd"/>
      <w:r w:rsidR="00C414F8" w:rsidRPr="005C2DF8">
        <w:rPr>
          <w:lang w:val="pt-BR"/>
        </w:rPr>
        <w:t xml:space="preserve"> </w:t>
      </w:r>
      <w:r w:rsidR="00601FF5">
        <w:rPr>
          <w:lang w:val="pt-BR"/>
        </w:rPr>
        <w:t>/</w:t>
      </w:r>
      <w:r w:rsidR="00C414F8" w:rsidRPr="005C2DF8">
        <w:rPr>
          <w:lang w:val="pt-BR"/>
        </w:rPr>
        <w:t>__________ _________________</w:t>
      </w:r>
      <w:r w:rsidR="00601FF5">
        <w:rPr>
          <w:lang w:val="pt-BR"/>
        </w:rPr>
        <w:t>____________________________ CQ;</w:t>
      </w:r>
      <w:r w:rsidR="00C414F8" w:rsidRPr="005C2DF8">
        <w:rPr>
          <w:lang w:val="pt-BR"/>
        </w:rPr>
        <w:t xml:space="preserve">QA </w:t>
      </w:r>
    </w:p>
    <w:p w:rsidR="00601FF5" w:rsidRDefault="00C414F8">
      <w:pPr>
        <w:rPr>
          <w:lang w:val="pt-BR"/>
        </w:rPr>
      </w:pPr>
      <w:r w:rsidRPr="005C2DF8">
        <w:rPr>
          <w:lang w:val="pt-BR"/>
        </w:rPr>
        <w:lastRenderedPageBreak/>
        <w:t xml:space="preserve">Pressão atmosférica / </w:t>
      </w:r>
      <w:proofErr w:type="spellStart"/>
      <w:r w:rsidRPr="005C2DF8">
        <w:rPr>
          <w:lang w:val="pt-BR"/>
        </w:rPr>
        <w:t>A</w:t>
      </w:r>
      <w:r w:rsidRPr="005C2DF8">
        <w:rPr>
          <w:lang w:val="pt-BR"/>
        </w:rPr>
        <w:t>tmospheric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pressure</w:t>
      </w:r>
      <w:proofErr w:type="spellEnd"/>
      <w:r w:rsidRPr="005C2DF8">
        <w:rPr>
          <w:lang w:val="pt-BR"/>
        </w:rPr>
        <w:t xml:space="preserve"> </w:t>
      </w:r>
      <w:r w:rsidR="00601FF5">
        <w:rPr>
          <w:lang w:val="pt-BR"/>
        </w:rPr>
        <w:t>/__________</w:t>
      </w:r>
      <w:r w:rsidRPr="005C2DF8">
        <w:rPr>
          <w:lang w:val="pt-BR"/>
        </w:rPr>
        <w:t>_______________________</w:t>
      </w:r>
      <w:r w:rsidR="00601FF5">
        <w:rPr>
          <w:lang w:val="pt-BR"/>
        </w:rPr>
        <w:t>____________________________ CQ;</w:t>
      </w:r>
      <w:r w:rsidRPr="005C2DF8">
        <w:rPr>
          <w:lang w:val="pt-BR"/>
        </w:rPr>
        <w:t xml:space="preserve">QA </w:t>
      </w:r>
      <w:r w:rsidRPr="005C2DF8">
        <w:rPr>
          <w:lang w:val="pt-BR"/>
        </w:rPr>
        <w:br/>
      </w:r>
      <w:r w:rsidRPr="005C2DF8">
        <w:rPr>
          <w:lang w:val="pt-BR"/>
        </w:rPr>
        <w:t>Medição1 d</w:t>
      </w:r>
      <w:r w:rsidRPr="005C2DF8">
        <w:rPr>
          <w:lang w:val="pt-BR"/>
        </w:rPr>
        <w:t xml:space="preserve">e pressão de admissão / </w:t>
      </w:r>
      <w:r w:rsidRPr="005C2DF8">
        <w:rPr>
          <w:lang w:val="pt-BR"/>
        </w:rPr>
        <w:t xml:space="preserve">Measurement1 </w:t>
      </w:r>
      <w:proofErr w:type="spellStart"/>
      <w:r w:rsidRPr="005C2DF8">
        <w:rPr>
          <w:lang w:val="pt-BR"/>
        </w:rPr>
        <w:t>of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intake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pressure</w:t>
      </w:r>
      <w:proofErr w:type="spellEnd"/>
      <w:r w:rsidRPr="005C2DF8">
        <w:rPr>
          <w:lang w:val="pt-BR"/>
        </w:rPr>
        <w:t xml:space="preserve"> </w:t>
      </w:r>
      <w:r w:rsidR="00601FF5">
        <w:rPr>
          <w:lang w:val="pt-BR"/>
        </w:rPr>
        <w:t>/__________</w:t>
      </w:r>
      <w:r w:rsidRPr="005C2DF8">
        <w:rPr>
          <w:lang w:val="pt-BR"/>
        </w:rPr>
        <w:t>_______________</w:t>
      </w:r>
      <w:r w:rsidR="00601FF5">
        <w:rPr>
          <w:lang w:val="pt-BR"/>
        </w:rPr>
        <w:t>____________________________ CQ;</w:t>
      </w:r>
      <w:r w:rsidRPr="005C2DF8">
        <w:rPr>
          <w:lang w:val="pt-BR"/>
        </w:rPr>
        <w:t xml:space="preserve">QA </w:t>
      </w:r>
      <w:r w:rsidRPr="005C2DF8">
        <w:rPr>
          <w:lang w:val="pt-BR"/>
        </w:rPr>
        <w:br/>
      </w:r>
      <w:r w:rsidRPr="005C2DF8">
        <w:rPr>
          <w:lang w:val="pt-BR"/>
        </w:rPr>
        <w:t xml:space="preserve">Medição2 de pressão de admissão / </w:t>
      </w:r>
      <w:r w:rsidRPr="005C2DF8">
        <w:rPr>
          <w:lang w:val="pt-BR"/>
        </w:rPr>
        <w:t xml:space="preserve">Measurement2 </w:t>
      </w:r>
      <w:proofErr w:type="spellStart"/>
      <w:r w:rsidRPr="005C2DF8">
        <w:rPr>
          <w:lang w:val="pt-BR"/>
        </w:rPr>
        <w:t>of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intake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pressure</w:t>
      </w:r>
      <w:proofErr w:type="spellEnd"/>
      <w:r w:rsidRPr="005C2DF8">
        <w:rPr>
          <w:lang w:val="pt-BR"/>
        </w:rPr>
        <w:t xml:space="preserve"> </w:t>
      </w:r>
      <w:r w:rsidR="00601FF5">
        <w:rPr>
          <w:lang w:val="pt-BR"/>
        </w:rPr>
        <w:t>/__________</w:t>
      </w:r>
      <w:r w:rsidRPr="005C2DF8">
        <w:rPr>
          <w:lang w:val="pt-BR"/>
        </w:rPr>
        <w:t>___________________________________________ CQ</w:t>
      </w:r>
      <w:r w:rsidR="00601FF5">
        <w:rPr>
          <w:lang w:val="pt-BR"/>
        </w:rPr>
        <w:t>;</w:t>
      </w:r>
      <w:r w:rsidRPr="005C2DF8">
        <w:rPr>
          <w:lang w:val="pt-BR"/>
        </w:rPr>
        <w:t xml:space="preserve">QA </w:t>
      </w:r>
      <w:r w:rsidRPr="005C2DF8">
        <w:rPr>
          <w:lang w:val="pt-BR"/>
        </w:rPr>
        <w:br/>
      </w:r>
      <w:r w:rsidRPr="005C2DF8">
        <w:rPr>
          <w:lang w:val="pt-BR"/>
        </w:rPr>
        <w:t xml:space="preserve">Medição3 de pressão de admissão / </w:t>
      </w:r>
      <w:r w:rsidRPr="005C2DF8">
        <w:rPr>
          <w:lang w:val="pt-BR"/>
        </w:rPr>
        <w:t xml:space="preserve">Measurement3 </w:t>
      </w:r>
      <w:proofErr w:type="spellStart"/>
      <w:r w:rsidRPr="005C2DF8">
        <w:rPr>
          <w:lang w:val="pt-BR"/>
        </w:rPr>
        <w:t>of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intake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pressure</w:t>
      </w:r>
      <w:proofErr w:type="spellEnd"/>
      <w:r w:rsidRPr="005C2DF8">
        <w:rPr>
          <w:lang w:val="pt-BR"/>
        </w:rPr>
        <w:t xml:space="preserve"> </w:t>
      </w:r>
      <w:r w:rsidR="00601FF5">
        <w:rPr>
          <w:lang w:val="pt-BR"/>
        </w:rPr>
        <w:t>/__________</w:t>
      </w:r>
      <w:r w:rsidRPr="005C2DF8">
        <w:rPr>
          <w:lang w:val="pt-BR"/>
        </w:rPr>
        <w:t>_______________</w:t>
      </w:r>
      <w:r w:rsidR="00601FF5">
        <w:rPr>
          <w:lang w:val="pt-BR"/>
        </w:rPr>
        <w:t>____________________________ CQ;</w:t>
      </w:r>
      <w:r w:rsidRPr="005C2DF8">
        <w:rPr>
          <w:lang w:val="pt-BR"/>
        </w:rPr>
        <w:t xml:space="preserve">QA </w:t>
      </w:r>
      <w:r w:rsidRPr="005C2DF8">
        <w:rPr>
          <w:lang w:val="pt-BR"/>
        </w:rPr>
        <w:br/>
      </w:r>
      <w:r w:rsidRPr="005C2DF8">
        <w:rPr>
          <w:lang w:val="pt-BR"/>
        </w:rPr>
        <w:t xml:space="preserve">Valor </w:t>
      </w:r>
      <w:proofErr w:type="spellStart"/>
      <w:r w:rsidRPr="005C2DF8">
        <w:rPr>
          <w:lang w:val="pt-BR"/>
        </w:rPr>
        <w:t>médior</w:t>
      </w:r>
      <w:proofErr w:type="spellEnd"/>
      <w:r w:rsidRPr="005C2DF8">
        <w:rPr>
          <w:lang w:val="pt-BR"/>
        </w:rPr>
        <w:t xml:space="preserve"> (apenas medição 2 + 3) / </w:t>
      </w:r>
      <w:proofErr w:type="spellStart"/>
      <w:r w:rsidRPr="005C2DF8">
        <w:rPr>
          <w:lang w:val="pt-BR"/>
        </w:rPr>
        <w:t>Average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value</w:t>
      </w:r>
      <w:proofErr w:type="spellEnd"/>
      <w:r w:rsidRPr="005C2DF8">
        <w:rPr>
          <w:lang w:val="pt-BR"/>
        </w:rPr>
        <w:t xml:space="preserve"> (</w:t>
      </w:r>
      <w:proofErr w:type="spellStart"/>
      <w:r w:rsidRPr="005C2DF8">
        <w:rPr>
          <w:lang w:val="pt-BR"/>
        </w:rPr>
        <w:t>only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measurement</w:t>
      </w:r>
      <w:proofErr w:type="spellEnd"/>
      <w:r w:rsidRPr="005C2DF8">
        <w:rPr>
          <w:lang w:val="pt-BR"/>
        </w:rPr>
        <w:t xml:space="preserve"> 2 +3) </w:t>
      </w:r>
      <w:r w:rsidR="00601FF5">
        <w:rPr>
          <w:lang w:val="pt-BR"/>
        </w:rPr>
        <w:t>/__________</w:t>
      </w:r>
      <w:r w:rsidRPr="005C2DF8">
        <w:rPr>
          <w:lang w:val="pt-BR"/>
        </w:rPr>
        <w:t>_________________________</w:t>
      </w:r>
      <w:r w:rsidR="00601FF5">
        <w:rPr>
          <w:lang w:val="pt-BR"/>
        </w:rPr>
        <w:t>____________ CQ;</w:t>
      </w:r>
      <w:r w:rsidRPr="005C2DF8">
        <w:rPr>
          <w:lang w:val="pt-BR"/>
        </w:rPr>
        <w:t xml:space="preserve">QA </w:t>
      </w:r>
      <w:r w:rsidRPr="005C2DF8">
        <w:rPr>
          <w:lang w:val="pt-BR"/>
        </w:rPr>
        <w:br/>
      </w:r>
      <w:r w:rsidRPr="005C2DF8">
        <w:rPr>
          <w:lang w:val="pt-BR"/>
        </w:rPr>
        <w:t xml:space="preserve">Pressão de admissão / </w:t>
      </w:r>
      <w:proofErr w:type="spellStart"/>
      <w:r w:rsidRPr="005C2DF8">
        <w:rPr>
          <w:lang w:val="pt-BR"/>
        </w:rPr>
        <w:t>Intake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pressure</w:t>
      </w:r>
      <w:proofErr w:type="spellEnd"/>
      <w:r w:rsidRPr="005C2DF8">
        <w:rPr>
          <w:lang w:val="pt-BR"/>
        </w:rPr>
        <w:t xml:space="preserve"> </w:t>
      </w:r>
      <w:r w:rsidR="00601FF5">
        <w:rPr>
          <w:lang w:val="pt-BR"/>
        </w:rPr>
        <w:t>/__________</w:t>
      </w:r>
      <w:r w:rsidRPr="005C2DF8">
        <w:rPr>
          <w:lang w:val="pt-BR"/>
        </w:rPr>
        <w:t>_____________________________</w:t>
      </w:r>
      <w:r w:rsidR="00601FF5">
        <w:rPr>
          <w:lang w:val="pt-BR"/>
        </w:rPr>
        <w:t>____________________________ CQ;</w:t>
      </w:r>
      <w:r w:rsidRPr="005C2DF8">
        <w:rPr>
          <w:lang w:val="pt-BR"/>
        </w:rPr>
        <w:t xml:space="preserve">QA </w:t>
      </w:r>
      <w:r w:rsidRPr="005C2DF8">
        <w:rPr>
          <w:lang w:val="pt-BR"/>
        </w:rPr>
        <w:br/>
      </w:r>
      <w:r w:rsidRPr="005C2DF8">
        <w:rPr>
          <w:lang w:val="pt-BR"/>
        </w:rPr>
        <w:t xml:space="preserve">Pá do rotor para implementação de um aquecimento da pá circulante / Rotor </w:t>
      </w:r>
      <w:proofErr w:type="spellStart"/>
      <w:r w:rsidRPr="005C2DF8">
        <w:rPr>
          <w:lang w:val="pt-BR"/>
        </w:rPr>
        <w:t>blade</w:t>
      </w:r>
      <w:proofErr w:type="spellEnd"/>
      <w:r w:rsidRPr="005C2DF8">
        <w:rPr>
          <w:lang w:val="pt-BR"/>
        </w:rPr>
        <w:t xml:space="preserve"> for </w:t>
      </w:r>
      <w:proofErr w:type="spellStart"/>
      <w:r w:rsidRPr="005C2DF8">
        <w:rPr>
          <w:lang w:val="pt-BR"/>
        </w:rPr>
        <w:t>i</w:t>
      </w:r>
      <w:r w:rsidRPr="005C2DF8">
        <w:rPr>
          <w:lang w:val="pt-BR"/>
        </w:rPr>
        <w:t>mplementation</w:t>
      </w:r>
      <w:proofErr w:type="spellEnd"/>
      <w:r w:rsidRPr="005C2DF8">
        <w:rPr>
          <w:lang w:val="pt-BR"/>
        </w:rPr>
        <w:t xml:space="preserve">  </w:t>
      </w:r>
      <w:proofErr w:type="spellStart"/>
      <w:r w:rsidRPr="005C2DF8">
        <w:rPr>
          <w:lang w:val="pt-BR"/>
        </w:rPr>
        <w:t>of</w:t>
      </w:r>
      <w:proofErr w:type="spellEnd"/>
      <w:r w:rsidRPr="005C2DF8">
        <w:rPr>
          <w:lang w:val="pt-BR"/>
        </w:rPr>
        <w:t xml:space="preserve"> a </w:t>
      </w:r>
      <w:proofErr w:type="spellStart"/>
      <w:r w:rsidRPr="005C2DF8">
        <w:rPr>
          <w:lang w:val="pt-BR"/>
        </w:rPr>
        <w:t>circ</w:t>
      </w:r>
      <w:r w:rsidRPr="005C2DF8">
        <w:rPr>
          <w:lang w:val="pt-BR"/>
        </w:rPr>
        <w:t>ulating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air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blade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heating</w:t>
      </w:r>
      <w:proofErr w:type="spellEnd"/>
      <w:r w:rsidRPr="005C2DF8">
        <w:rPr>
          <w:lang w:val="pt-BR"/>
        </w:rPr>
        <w:t xml:space="preserve"> system   </w:t>
      </w:r>
    </w:p>
    <w:p w:rsidR="005173FB" w:rsidRPr="005C2DF8" w:rsidRDefault="00C414F8">
      <w:pPr>
        <w:rPr>
          <w:lang w:val="pt-BR"/>
        </w:rPr>
      </w:pPr>
      <w:r w:rsidRPr="005C2DF8">
        <w:rPr>
          <w:lang w:val="pt-BR"/>
        </w:rPr>
        <w:t xml:space="preserve">Adequado / </w:t>
      </w:r>
      <w:proofErr w:type="spellStart"/>
      <w:r w:rsidRPr="005C2DF8">
        <w:rPr>
          <w:lang w:val="pt-BR"/>
        </w:rPr>
        <w:t>Appropriate</w:t>
      </w:r>
      <w:proofErr w:type="spellEnd"/>
      <w:r w:rsidRPr="005C2DF8">
        <w:rPr>
          <w:lang w:val="pt-BR"/>
        </w:rPr>
        <w:t xml:space="preserve">   </w:t>
      </w:r>
      <w:r w:rsidRPr="005C2DF8">
        <w:rPr>
          <w:lang w:val="pt-BR"/>
        </w:rPr>
        <w:br/>
        <w:t>D</w:t>
      </w:r>
      <w:r w:rsidR="00601FF5">
        <w:rPr>
          <w:lang w:val="pt-BR"/>
        </w:rPr>
        <w:t xml:space="preserve">esadequado / </w:t>
      </w:r>
      <w:proofErr w:type="spellStart"/>
      <w:r w:rsidR="00601FF5">
        <w:rPr>
          <w:lang w:val="pt-BR"/>
        </w:rPr>
        <w:t>not</w:t>
      </w:r>
      <w:proofErr w:type="spellEnd"/>
      <w:r w:rsidR="00601FF5">
        <w:rPr>
          <w:lang w:val="pt-BR"/>
        </w:rPr>
        <w:t xml:space="preserve"> </w:t>
      </w:r>
      <w:proofErr w:type="spellStart"/>
      <w:r w:rsidR="00601FF5">
        <w:rPr>
          <w:lang w:val="pt-BR"/>
        </w:rPr>
        <w:t>appropriate</w:t>
      </w:r>
      <w:proofErr w:type="spellEnd"/>
      <w:r w:rsidR="00601FF5">
        <w:rPr>
          <w:lang w:val="pt-BR"/>
        </w:rPr>
        <w:t xml:space="preserve"> CQ;</w:t>
      </w:r>
      <w:r w:rsidRPr="005C2DF8">
        <w:rPr>
          <w:lang w:val="pt-BR"/>
        </w:rPr>
        <w:t xml:space="preserve">QA </w:t>
      </w:r>
      <w:r w:rsidRPr="005C2DF8">
        <w:rPr>
          <w:lang w:val="pt-BR"/>
        </w:rPr>
        <w:br/>
      </w:r>
      <w:r w:rsidRPr="005C2DF8">
        <w:rPr>
          <w:lang w:val="pt-BR"/>
        </w:rPr>
        <w:t xml:space="preserve">Confirmação SAP enviada / </w:t>
      </w:r>
      <w:r w:rsidRPr="005C2DF8">
        <w:rPr>
          <w:lang w:val="pt-BR"/>
        </w:rPr>
        <w:t xml:space="preserve">SAP </w:t>
      </w:r>
      <w:proofErr w:type="spellStart"/>
      <w:r w:rsidRPr="005C2DF8">
        <w:rPr>
          <w:lang w:val="pt-BR"/>
        </w:rPr>
        <w:t>confirmation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sent</w:t>
      </w:r>
      <w:proofErr w:type="spellEnd"/>
      <w:r w:rsidRPr="005C2DF8">
        <w:rPr>
          <w:lang w:val="pt-BR"/>
        </w:rPr>
        <w:t xml:space="preserve"> </w:t>
      </w:r>
      <w:r w:rsidR="00601FF5">
        <w:rPr>
          <w:lang w:val="pt-BR"/>
        </w:rPr>
        <w:t>/</w:t>
      </w:r>
      <w:r w:rsidRPr="005C2DF8">
        <w:rPr>
          <w:lang w:val="pt-BR"/>
        </w:rPr>
        <w:t xml:space="preserve">_____________________________________________________________________  </w:t>
      </w:r>
      <w:bookmarkEnd w:id="0"/>
      <w:r w:rsidRPr="005C2DF8">
        <w:rPr>
          <w:lang w:val="pt-BR"/>
        </w:rPr>
        <w:br/>
        <w:t xml:space="preserve">38 </w:t>
      </w:r>
      <w:r w:rsidRPr="005C2DF8">
        <w:rPr>
          <w:lang w:val="pt-BR"/>
        </w:rPr>
        <w:br/>
        <w:t xml:space="preserve"> No caso do registo </w:t>
      </w:r>
      <w:proofErr w:type="spellStart"/>
      <w:r w:rsidRPr="005C2DF8">
        <w:rPr>
          <w:lang w:val="pt-BR"/>
        </w:rPr>
        <w:t>eletró</w:t>
      </w:r>
      <w:r w:rsidRPr="005C2DF8">
        <w:rPr>
          <w:lang w:val="pt-BR"/>
        </w:rPr>
        <w:t>nico</w:t>
      </w:r>
      <w:proofErr w:type="spellEnd"/>
      <w:r w:rsidRPr="005C2DF8">
        <w:rPr>
          <w:lang w:val="pt-BR"/>
        </w:rPr>
        <w:t xml:space="preserve"> de dados de controlo (lote de controlo SAP), este protocolo termina aqui. / </w:t>
      </w:r>
      <w:r w:rsidRPr="005C2DF8">
        <w:rPr>
          <w:lang w:val="pt-BR"/>
        </w:rPr>
        <w:br/>
        <w:t xml:space="preserve">In </w:t>
      </w:r>
      <w:proofErr w:type="spellStart"/>
      <w:r w:rsidRPr="005C2DF8">
        <w:rPr>
          <w:lang w:val="pt-BR"/>
        </w:rPr>
        <w:t>the</w:t>
      </w:r>
      <w:proofErr w:type="spellEnd"/>
      <w:r w:rsidRPr="005C2DF8">
        <w:rPr>
          <w:lang w:val="pt-BR"/>
        </w:rPr>
        <w:t xml:space="preserve"> case </w:t>
      </w:r>
      <w:proofErr w:type="spellStart"/>
      <w:r w:rsidRPr="005C2DF8">
        <w:rPr>
          <w:lang w:val="pt-BR"/>
        </w:rPr>
        <w:t>of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electronic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inspection</w:t>
      </w:r>
      <w:proofErr w:type="spellEnd"/>
      <w:r w:rsidRPr="005C2DF8">
        <w:rPr>
          <w:lang w:val="pt-BR"/>
        </w:rPr>
        <w:t xml:space="preserve"> data </w:t>
      </w:r>
      <w:proofErr w:type="spellStart"/>
      <w:r w:rsidRPr="005C2DF8">
        <w:rPr>
          <w:lang w:val="pt-BR"/>
        </w:rPr>
        <w:t>recording</w:t>
      </w:r>
      <w:proofErr w:type="spellEnd"/>
      <w:r w:rsidRPr="005C2DF8">
        <w:rPr>
          <w:lang w:val="pt-BR"/>
        </w:rPr>
        <w:t xml:space="preserve"> (SAP </w:t>
      </w:r>
      <w:proofErr w:type="spellStart"/>
      <w:r w:rsidRPr="005C2DF8">
        <w:rPr>
          <w:lang w:val="pt-BR"/>
        </w:rPr>
        <w:t>inspection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lot</w:t>
      </w:r>
      <w:proofErr w:type="spellEnd"/>
      <w:r w:rsidRPr="005C2DF8">
        <w:rPr>
          <w:lang w:val="pt-BR"/>
        </w:rPr>
        <w:t xml:space="preserve">), </w:t>
      </w:r>
      <w:proofErr w:type="spellStart"/>
      <w:r w:rsidRPr="005C2DF8">
        <w:rPr>
          <w:lang w:val="pt-BR"/>
        </w:rPr>
        <w:t>this</w:t>
      </w:r>
      <w:proofErr w:type="spellEnd"/>
      <w:r w:rsidRPr="005C2DF8">
        <w:rPr>
          <w:lang w:val="pt-BR"/>
        </w:rPr>
        <w:t xml:space="preserve"> log </w:t>
      </w:r>
      <w:proofErr w:type="spellStart"/>
      <w:r w:rsidRPr="005C2DF8">
        <w:rPr>
          <w:lang w:val="pt-BR"/>
        </w:rPr>
        <w:t>ends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here</w:t>
      </w:r>
      <w:proofErr w:type="spellEnd"/>
      <w:r w:rsidRPr="005C2DF8">
        <w:rPr>
          <w:lang w:val="pt-BR"/>
        </w:rPr>
        <w:t xml:space="preserve">. </w:t>
      </w:r>
      <w:r w:rsidRPr="005C2DF8">
        <w:rPr>
          <w:lang w:val="pt-BR"/>
        </w:rPr>
        <w:br/>
        <w:t xml:space="preserve"> </w:t>
      </w:r>
      <w:r w:rsidRPr="005C2DF8">
        <w:rPr>
          <w:lang w:val="pt-BR"/>
        </w:rPr>
        <w:br/>
        <w:t xml:space="preserve"> </w:t>
      </w:r>
      <w:r w:rsidRPr="005C2DF8">
        <w:rPr>
          <w:lang w:val="pt-BR"/>
        </w:rPr>
        <w:br/>
      </w:r>
      <w:proofErr w:type="spellStart"/>
      <w:r w:rsidRPr="005C2DF8">
        <w:rPr>
          <w:lang w:val="pt-BR"/>
        </w:rPr>
        <w:t>Released</w:t>
      </w:r>
      <w:proofErr w:type="spellEnd"/>
      <w:r w:rsidRPr="005C2DF8">
        <w:rPr>
          <w:lang w:val="pt-BR"/>
        </w:rPr>
        <w:t xml:space="preserve">: 2024-04-12 08:02;Translation </w:t>
      </w:r>
      <w:proofErr w:type="spellStart"/>
      <w:r w:rsidRPr="005C2DF8">
        <w:rPr>
          <w:lang w:val="pt-BR"/>
        </w:rPr>
        <w:t>of</w:t>
      </w:r>
      <w:proofErr w:type="spellEnd"/>
      <w:r w:rsidRPr="005C2DF8">
        <w:rPr>
          <w:lang w:val="pt-BR"/>
        </w:rPr>
        <w:t xml:space="preserve"> D03008501/0.0-en</w:t>
      </w:r>
      <w:r w:rsidRPr="005C2DF8">
        <w:rPr>
          <w:lang w:val="pt-BR"/>
        </w:rPr>
        <w:br/>
      </w:r>
    </w:p>
    <w:p w:rsidR="005173FB" w:rsidRPr="005C2DF8" w:rsidRDefault="00C414F8">
      <w:pPr>
        <w:rPr>
          <w:lang w:val="pt-BR"/>
        </w:rPr>
      </w:pPr>
      <w:r w:rsidRPr="005C2DF8">
        <w:rPr>
          <w:lang w:val="pt-BR"/>
        </w:rPr>
        <w:t xml:space="preserve"> </w:t>
      </w:r>
      <w:r w:rsidRPr="005C2DF8">
        <w:rPr>
          <w:lang w:val="pt-BR"/>
        </w:rPr>
        <w:br/>
        <w:t xml:space="preserve">Protocolo de </w:t>
      </w:r>
      <w:r w:rsidRPr="005C2DF8">
        <w:rPr>
          <w:lang w:val="pt-BR"/>
        </w:rPr>
        <w:t xml:space="preserve">produção </w:t>
      </w:r>
      <w:r w:rsidRPr="005C2DF8">
        <w:rPr>
          <w:lang w:val="pt-BR"/>
        </w:rPr>
        <w:br/>
        <w:t xml:space="preserve">DF-1751-26 MontagemM1 / InstallationM1 </w:t>
      </w:r>
      <w:r w:rsidRPr="005C2DF8">
        <w:rPr>
          <w:lang w:val="pt-BR"/>
        </w:rPr>
        <w:br/>
        <w:t xml:space="preserve"> </w:t>
      </w:r>
      <w:r w:rsidRPr="005C2DF8">
        <w:rPr>
          <w:lang w:val="pt-BR"/>
        </w:rPr>
        <w:br/>
        <w:t xml:space="preserve">ENERCON </w:t>
      </w:r>
      <w:proofErr w:type="spellStart"/>
      <w:r w:rsidRPr="005C2DF8">
        <w:rPr>
          <w:lang w:val="pt-BR"/>
        </w:rPr>
        <w:t>Partner</w:t>
      </w:r>
      <w:proofErr w:type="spellEnd"/>
      <w:r w:rsidRPr="005C2DF8">
        <w:rPr>
          <w:lang w:val="pt-BR"/>
        </w:rPr>
        <w:t xml:space="preserve"> </w:t>
      </w:r>
      <w:r w:rsidRPr="005C2DF8">
        <w:rPr>
          <w:lang w:val="pt-BR"/>
        </w:rPr>
        <w:br/>
        <w:t xml:space="preserve">D03008501/0.0-pt / WT </w:t>
      </w:r>
      <w:r w:rsidRPr="005C2DF8">
        <w:rPr>
          <w:lang w:val="pt-BR"/>
        </w:rPr>
        <w:br/>
        <w:t xml:space="preserve">3 de 4 </w:t>
      </w:r>
      <w:r w:rsidRPr="005C2DF8">
        <w:rPr>
          <w:lang w:val="pt-BR"/>
        </w:rPr>
        <w:br/>
        <w:t xml:space="preserve"> </w:t>
      </w:r>
      <w:r w:rsidRPr="005C2DF8">
        <w:rPr>
          <w:lang w:val="pt-BR"/>
        </w:rPr>
        <w:br/>
        <w:t xml:space="preserve">© ENERCON </w:t>
      </w:r>
      <w:proofErr w:type="spellStart"/>
      <w:r w:rsidRPr="005C2DF8">
        <w:rPr>
          <w:lang w:val="pt-BR"/>
        </w:rPr>
        <w:t>GmbH</w:t>
      </w:r>
      <w:proofErr w:type="spellEnd"/>
      <w:r w:rsidRPr="005C2DF8">
        <w:rPr>
          <w:lang w:val="pt-BR"/>
        </w:rPr>
        <w:t xml:space="preserve">. Todos os direitos reservados. </w:t>
      </w:r>
      <w:r w:rsidRPr="005C2DF8">
        <w:rPr>
          <w:lang w:val="pt-BR"/>
        </w:rPr>
        <w:br/>
        <w:t xml:space="preserve">39 </w:t>
      </w:r>
      <w:r w:rsidRPr="005C2DF8">
        <w:rPr>
          <w:lang w:val="pt-BR"/>
        </w:rPr>
        <w:br/>
        <w:t xml:space="preserve"> Controle de qualidade / </w:t>
      </w:r>
      <w:proofErr w:type="spellStart"/>
      <w:r w:rsidRPr="005C2DF8">
        <w:rPr>
          <w:lang w:val="pt-BR"/>
        </w:rPr>
        <w:t>Quality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assurance</w:t>
      </w:r>
      <w:proofErr w:type="spellEnd"/>
      <w:r w:rsidRPr="005C2DF8">
        <w:rPr>
          <w:lang w:val="pt-BR"/>
        </w:rPr>
        <w:t xml:space="preserve"> </w:t>
      </w:r>
      <w:r w:rsidRPr="005C2DF8">
        <w:rPr>
          <w:lang w:val="pt-BR"/>
        </w:rPr>
        <w:br/>
        <w:t xml:space="preserve">ok / </w:t>
      </w:r>
      <w:proofErr w:type="spellStart"/>
      <w:r w:rsidRPr="005C2DF8">
        <w:rPr>
          <w:lang w:val="pt-BR"/>
        </w:rPr>
        <w:t>nok</w:t>
      </w:r>
      <w:proofErr w:type="spellEnd"/>
      <w:r w:rsidRPr="005C2DF8">
        <w:rPr>
          <w:lang w:val="pt-BR"/>
        </w:rPr>
        <w:t xml:space="preserve"> </w:t>
      </w:r>
      <w:r w:rsidRPr="005C2DF8">
        <w:rPr>
          <w:lang w:val="pt-BR"/>
        </w:rPr>
        <w:br/>
        <w:t xml:space="preserve">40 </w:t>
      </w:r>
      <w:r w:rsidRPr="005C2DF8">
        <w:rPr>
          <w:lang w:val="pt-BR"/>
        </w:rPr>
        <w:br/>
        <w:t xml:space="preserve"> Colagem, posicionamento da pré-forma PS1 BA </w:t>
      </w:r>
      <w:r w:rsidRPr="005C2DF8">
        <w:rPr>
          <w:lang w:val="pt-BR"/>
        </w:rPr>
        <w:t xml:space="preserve">/ </w:t>
      </w:r>
      <w:r w:rsidRPr="005C2DF8">
        <w:rPr>
          <w:lang w:val="pt-BR"/>
        </w:rPr>
        <w:br/>
      </w:r>
      <w:proofErr w:type="spellStart"/>
      <w:r w:rsidRPr="005C2DF8">
        <w:rPr>
          <w:lang w:val="pt-BR"/>
        </w:rPr>
        <w:t>Gluing</w:t>
      </w:r>
      <w:proofErr w:type="spellEnd"/>
      <w:r w:rsidRPr="005C2DF8">
        <w:rPr>
          <w:lang w:val="pt-BR"/>
        </w:rPr>
        <w:t xml:space="preserve">, </w:t>
      </w:r>
      <w:proofErr w:type="spellStart"/>
      <w:r w:rsidRPr="005C2DF8">
        <w:rPr>
          <w:lang w:val="pt-BR"/>
        </w:rPr>
        <w:t>positioning</w:t>
      </w:r>
      <w:proofErr w:type="spellEnd"/>
      <w:r w:rsidRPr="005C2DF8">
        <w:rPr>
          <w:lang w:val="pt-BR"/>
        </w:rPr>
        <w:t xml:space="preserve">  </w:t>
      </w:r>
      <w:proofErr w:type="spellStart"/>
      <w:r w:rsidRPr="005C2DF8">
        <w:rPr>
          <w:lang w:val="pt-BR"/>
        </w:rPr>
        <w:t>of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preform</w:t>
      </w:r>
      <w:proofErr w:type="spellEnd"/>
      <w:r w:rsidRPr="005C2DF8">
        <w:rPr>
          <w:lang w:val="pt-BR"/>
        </w:rPr>
        <w:t xml:space="preserve"> PS1 LE  _____________________________________________________ </w:t>
      </w:r>
      <w:r w:rsidRPr="005C2DF8">
        <w:rPr>
          <w:lang w:val="pt-BR"/>
        </w:rPr>
        <w:br/>
        <w:t xml:space="preserve"> </w:t>
      </w:r>
      <w:r w:rsidRPr="005C2DF8">
        <w:rPr>
          <w:lang w:val="pt-BR"/>
        </w:rPr>
        <w:br/>
      </w:r>
      <w:r w:rsidRPr="005C2DF8">
        <w:rPr>
          <w:lang w:val="pt-BR"/>
        </w:rPr>
        <w:lastRenderedPageBreak/>
        <w:t xml:space="preserve"> </w:t>
      </w:r>
      <w:r w:rsidRPr="005C2DF8">
        <w:rPr>
          <w:lang w:val="pt-BR"/>
        </w:rPr>
        <w:br/>
        <w:t xml:space="preserve">41 </w:t>
      </w:r>
      <w:r w:rsidRPr="005C2DF8">
        <w:rPr>
          <w:lang w:val="pt-BR"/>
        </w:rPr>
        <w:br/>
        <w:t xml:space="preserve"> Colagem da pré-forma PS1 BA / </w:t>
      </w:r>
      <w:r w:rsidRPr="005C2DF8">
        <w:rPr>
          <w:lang w:val="pt-BR"/>
        </w:rPr>
        <w:br/>
      </w:r>
      <w:proofErr w:type="spellStart"/>
      <w:r w:rsidRPr="005C2DF8">
        <w:rPr>
          <w:lang w:val="pt-BR"/>
        </w:rPr>
        <w:t>Gluing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of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preform</w:t>
      </w:r>
      <w:proofErr w:type="spellEnd"/>
      <w:r w:rsidRPr="005C2DF8">
        <w:rPr>
          <w:lang w:val="pt-BR"/>
        </w:rPr>
        <w:t xml:space="preserve"> PS1 LE </w:t>
      </w:r>
      <w:r w:rsidRPr="005C2DF8">
        <w:rPr>
          <w:lang w:val="pt-BR"/>
        </w:rPr>
        <w:br/>
        <w:t xml:space="preserve"> Tg1__________ </w:t>
      </w:r>
      <w:r w:rsidRPr="005C2DF8">
        <w:rPr>
          <w:lang w:val="pt-BR"/>
        </w:rPr>
        <w:br/>
        <w:t xml:space="preserve"> Shore D__________ ____________________________ </w:t>
      </w:r>
      <w:r w:rsidRPr="005C2DF8">
        <w:rPr>
          <w:lang w:val="pt-BR"/>
        </w:rPr>
        <w:br/>
        <w:t xml:space="preserve"> </w:t>
      </w:r>
      <w:r w:rsidRPr="005C2DF8">
        <w:rPr>
          <w:lang w:val="pt-BR"/>
        </w:rPr>
        <w:br/>
        <w:t xml:space="preserve"> </w:t>
      </w:r>
      <w:r w:rsidRPr="005C2DF8">
        <w:rPr>
          <w:lang w:val="pt-BR"/>
        </w:rPr>
        <w:br/>
        <w:t xml:space="preserve">42 </w:t>
      </w:r>
      <w:r w:rsidRPr="005C2DF8">
        <w:rPr>
          <w:lang w:val="pt-BR"/>
        </w:rPr>
        <w:br/>
        <w:t xml:space="preserve"> Colagem, posiciona</w:t>
      </w:r>
      <w:r w:rsidRPr="005C2DF8">
        <w:rPr>
          <w:lang w:val="pt-BR"/>
        </w:rPr>
        <w:t xml:space="preserve">mento da pré-forma PS1 BF / </w:t>
      </w:r>
      <w:r w:rsidRPr="005C2DF8">
        <w:rPr>
          <w:lang w:val="pt-BR"/>
        </w:rPr>
        <w:br/>
      </w:r>
      <w:proofErr w:type="spellStart"/>
      <w:r w:rsidRPr="005C2DF8">
        <w:rPr>
          <w:lang w:val="pt-BR"/>
        </w:rPr>
        <w:t>Gluing</w:t>
      </w:r>
      <w:proofErr w:type="spellEnd"/>
      <w:r w:rsidRPr="005C2DF8">
        <w:rPr>
          <w:lang w:val="pt-BR"/>
        </w:rPr>
        <w:t xml:space="preserve">, </w:t>
      </w:r>
      <w:proofErr w:type="spellStart"/>
      <w:r w:rsidRPr="005C2DF8">
        <w:rPr>
          <w:lang w:val="pt-BR"/>
        </w:rPr>
        <w:t>positioning</w:t>
      </w:r>
      <w:proofErr w:type="spellEnd"/>
      <w:r w:rsidRPr="005C2DF8">
        <w:rPr>
          <w:lang w:val="pt-BR"/>
        </w:rPr>
        <w:t xml:space="preserve">  </w:t>
      </w:r>
      <w:proofErr w:type="spellStart"/>
      <w:r w:rsidRPr="005C2DF8">
        <w:rPr>
          <w:lang w:val="pt-BR"/>
        </w:rPr>
        <w:t>of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preform</w:t>
      </w:r>
      <w:proofErr w:type="spellEnd"/>
      <w:r w:rsidRPr="005C2DF8">
        <w:rPr>
          <w:lang w:val="pt-BR"/>
        </w:rPr>
        <w:t xml:space="preserve"> PS1 TE _____________________________________________________ </w:t>
      </w:r>
      <w:r w:rsidRPr="005C2DF8">
        <w:rPr>
          <w:lang w:val="pt-BR"/>
        </w:rPr>
        <w:br/>
        <w:t xml:space="preserve"> </w:t>
      </w:r>
      <w:r w:rsidRPr="005C2DF8">
        <w:rPr>
          <w:lang w:val="pt-BR"/>
        </w:rPr>
        <w:br/>
        <w:t xml:space="preserve"> </w:t>
      </w:r>
      <w:r w:rsidRPr="005C2DF8">
        <w:rPr>
          <w:lang w:val="pt-BR"/>
        </w:rPr>
        <w:br/>
        <w:t xml:space="preserve">43 </w:t>
      </w:r>
      <w:r w:rsidRPr="005C2DF8">
        <w:rPr>
          <w:lang w:val="pt-BR"/>
        </w:rPr>
        <w:br/>
        <w:t xml:space="preserve"> Colagem da pré-forma PS1 BF / </w:t>
      </w:r>
      <w:r w:rsidRPr="005C2DF8">
        <w:rPr>
          <w:lang w:val="pt-BR"/>
        </w:rPr>
        <w:br/>
      </w:r>
      <w:proofErr w:type="spellStart"/>
      <w:r w:rsidRPr="005C2DF8">
        <w:rPr>
          <w:lang w:val="pt-BR"/>
        </w:rPr>
        <w:t>Gluing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of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preform</w:t>
      </w:r>
      <w:proofErr w:type="spellEnd"/>
      <w:r w:rsidRPr="005C2DF8">
        <w:rPr>
          <w:lang w:val="pt-BR"/>
        </w:rPr>
        <w:t xml:space="preserve"> PS1 TE </w:t>
      </w:r>
      <w:r w:rsidRPr="005C2DF8">
        <w:rPr>
          <w:lang w:val="pt-BR"/>
        </w:rPr>
        <w:br/>
        <w:t xml:space="preserve"> Tg1__________ </w:t>
      </w:r>
      <w:r w:rsidRPr="005C2DF8">
        <w:rPr>
          <w:lang w:val="pt-BR"/>
        </w:rPr>
        <w:br/>
        <w:t xml:space="preserve"> Shore D__________ </w:t>
      </w:r>
      <w:r w:rsidRPr="005C2DF8">
        <w:rPr>
          <w:lang w:val="pt-BR"/>
        </w:rPr>
        <w:br/>
        <w:t xml:space="preserve">____________________________ </w:t>
      </w:r>
      <w:r w:rsidRPr="005C2DF8">
        <w:rPr>
          <w:lang w:val="pt-BR"/>
        </w:rPr>
        <w:br/>
        <w:t xml:space="preserve"> </w:t>
      </w:r>
      <w:r w:rsidRPr="005C2DF8">
        <w:rPr>
          <w:lang w:val="pt-BR"/>
        </w:rPr>
        <w:br/>
        <w:t xml:space="preserve"> </w:t>
      </w:r>
      <w:r w:rsidRPr="005C2DF8">
        <w:rPr>
          <w:lang w:val="pt-BR"/>
        </w:rPr>
        <w:br/>
        <w:t xml:space="preserve">44 </w:t>
      </w:r>
      <w:r w:rsidRPr="005C2DF8">
        <w:rPr>
          <w:lang w:val="pt-BR"/>
        </w:rPr>
        <w:br/>
        <w:t xml:space="preserve"> Colagem, posicionamento da pré-forma PS3 BA / </w:t>
      </w:r>
      <w:r w:rsidRPr="005C2DF8">
        <w:rPr>
          <w:lang w:val="pt-BR"/>
        </w:rPr>
        <w:br/>
      </w:r>
      <w:proofErr w:type="spellStart"/>
      <w:r w:rsidRPr="005C2DF8">
        <w:rPr>
          <w:lang w:val="pt-BR"/>
        </w:rPr>
        <w:t>Gluing</w:t>
      </w:r>
      <w:proofErr w:type="spellEnd"/>
      <w:r w:rsidRPr="005C2DF8">
        <w:rPr>
          <w:lang w:val="pt-BR"/>
        </w:rPr>
        <w:t xml:space="preserve">, </w:t>
      </w:r>
      <w:proofErr w:type="spellStart"/>
      <w:r w:rsidRPr="005C2DF8">
        <w:rPr>
          <w:lang w:val="pt-BR"/>
        </w:rPr>
        <w:t>positioning</w:t>
      </w:r>
      <w:proofErr w:type="spellEnd"/>
      <w:r w:rsidRPr="005C2DF8">
        <w:rPr>
          <w:lang w:val="pt-BR"/>
        </w:rPr>
        <w:t xml:space="preserve">  </w:t>
      </w:r>
      <w:proofErr w:type="spellStart"/>
      <w:r w:rsidRPr="005C2DF8">
        <w:rPr>
          <w:lang w:val="pt-BR"/>
        </w:rPr>
        <w:t>of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preform</w:t>
      </w:r>
      <w:proofErr w:type="spellEnd"/>
      <w:r w:rsidRPr="005C2DF8">
        <w:rPr>
          <w:lang w:val="pt-BR"/>
        </w:rPr>
        <w:t xml:space="preserve"> PS3 LE  _____________________________________________________ </w:t>
      </w:r>
      <w:r w:rsidRPr="005C2DF8">
        <w:rPr>
          <w:lang w:val="pt-BR"/>
        </w:rPr>
        <w:br/>
        <w:t xml:space="preserve"> </w:t>
      </w:r>
      <w:r w:rsidRPr="005C2DF8">
        <w:rPr>
          <w:lang w:val="pt-BR"/>
        </w:rPr>
        <w:br/>
        <w:t xml:space="preserve"> </w:t>
      </w:r>
      <w:r w:rsidRPr="005C2DF8">
        <w:rPr>
          <w:lang w:val="pt-BR"/>
        </w:rPr>
        <w:br/>
        <w:t xml:space="preserve">45 </w:t>
      </w:r>
      <w:r w:rsidRPr="005C2DF8">
        <w:rPr>
          <w:lang w:val="pt-BR"/>
        </w:rPr>
        <w:br/>
        <w:t xml:space="preserve"> Colagem da pré-forma PS3 BA / </w:t>
      </w:r>
      <w:r w:rsidRPr="005C2DF8">
        <w:rPr>
          <w:lang w:val="pt-BR"/>
        </w:rPr>
        <w:br/>
      </w:r>
      <w:proofErr w:type="spellStart"/>
      <w:r w:rsidRPr="005C2DF8">
        <w:rPr>
          <w:lang w:val="pt-BR"/>
        </w:rPr>
        <w:t>Gluing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of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preform</w:t>
      </w:r>
      <w:proofErr w:type="spellEnd"/>
      <w:r w:rsidRPr="005C2DF8">
        <w:rPr>
          <w:lang w:val="pt-BR"/>
        </w:rPr>
        <w:t xml:space="preserve"> PS3 LE </w:t>
      </w:r>
      <w:r w:rsidRPr="005C2DF8">
        <w:rPr>
          <w:lang w:val="pt-BR"/>
        </w:rPr>
        <w:br/>
        <w:t xml:space="preserve"> Tg1__________ </w:t>
      </w:r>
      <w:r w:rsidRPr="005C2DF8">
        <w:rPr>
          <w:lang w:val="pt-BR"/>
        </w:rPr>
        <w:br/>
        <w:t xml:space="preserve"> Shore D__________ _____</w:t>
      </w:r>
      <w:r w:rsidRPr="005C2DF8">
        <w:rPr>
          <w:lang w:val="pt-BR"/>
        </w:rPr>
        <w:t xml:space="preserve">_______________________ </w:t>
      </w:r>
      <w:r w:rsidRPr="005C2DF8">
        <w:rPr>
          <w:lang w:val="pt-BR"/>
        </w:rPr>
        <w:br/>
        <w:t xml:space="preserve"> </w:t>
      </w:r>
      <w:r w:rsidRPr="005C2DF8">
        <w:rPr>
          <w:lang w:val="pt-BR"/>
        </w:rPr>
        <w:br/>
        <w:t xml:space="preserve"> </w:t>
      </w:r>
      <w:r w:rsidRPr="005C2DF8">
        <w:rPr>
          <w:lang w:val="pt-BR"/>
        </w:rPr>
        <w:br/>
        <w:t xml:space="preserve">46 </w:t>
      </w:r>
      <w:r w:rsidRPr="005C2DF8">
        <w:rPr>
          <w:lang w:val="pt-BR"/>
        </w:rPr>
        <w:br/>
        <w:t xml:space="preserve"> Colagem, posicionamento da pré-forma PS3 BF / </w:t>
      </w:r>
      <w:r w:rsidRPr="005C2DF8">
        <w:rPr>
          <w:lang w:val="pt-BR"/>
        </w:rPr>
        <w:br/>
      </w:r>
      <w:proofErr w:type="spellStart"/>
      <w:r w:rsidRPr="005C2DF8">
        <w:rPr>
          <w:lang w:val="pt-BR"/>
        </w:rPr>
        <w:t>Gluing</w:t>
      </w:r>
      <w:proofErr w:type="spellEnd"/>
      <w:r w:rsidRPr="005C2DF8">
        <w:rPr>
          <w:lang w:val="pt-BR"/>
        </w:rPr>
        <w:t xml:space="preserve">, </w:t>
      </w:r>
      <w:proofErr w:type="spellStart"/>
      <w:r w:rsidRPr="005C2DF8">
        <w:rPr>
          <w:lang w:val="pt-BR"/>
        </w:rPr>
        <w:t>positioning</w:t>
      </w:r>
      <w:proofErr w:type="spellEnd"/>
      <w:r w:rsidRPr="005C2DF8">
        <w:rPr>
          <w:lang w:val="pt-BR"/>
        </w:rPr>
        <w:t xml:space="preserve">  </w:t>
      </w:r>
      <w:proofErr w:type="spellStart"/>
      <w:r w:rsidRPr="005C2DF8">
        <w:rPr>
          <w:lang w:val="pt-BR"/>
        </w:rPr>
        <w:t>of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preform</w:t>
      </w:r>
      <w:proofErr w:type="spellEnd"/>
      <w:r w:rsidRPr="005C2DF8">
        <w:rPr>
          <w:lang w:val="pt-BR"/>
        </w:rPr>
        <w:t xml:space="preserve"> PS3 TE  _____________________________________________________ </w:t>
      </w:r>
      <w:r w:rsidRPr="005C2DF8">
        <w:rPr>
          <w:lang w:val="pt-BR"/>
        </w:rPr>
        <w:br/>
        <w:t xml:space="preserve"> </w:t>
      </w:r>
      <w:r w:rsidRPr="005C2DF8">
        <w:rPr>
          <w:lang w:val="pt-BR"/>
        </w:rPr>
        <w:br/>
        <w:t xml:space="preserve"> </w:t>
      </w:r>
      <w:r w:rsidRPr="005C2DF8">
        <w:rPr>
          <w:lang w:val="pt-BR"/>
        </w:rPr>
        <w:br/>
        <w:t xml:space="preserve">47 </w:t>
      </w:r>
      <w:r w:rsidRPr="005C2DF8">
        <w:rPr>
          <w:lang w:val="pt-BR"/>
        </w:rPr>
        <w:br/>
        <w:t xml:space="preserve"> Colagem da pré-forma PS3 BF / </w:t>
      </w:r>
      <w:r w:rsidRPr="005C2DF8">
        <w:rPr>
          <w:lang w:val="pt-BR"/>
        </w:rPr>
        <w:br/>
      </w:r>
      <w:proofErr w:type="spellStart"/>
      <w:r w:rsidRPr="005C2DF8">
        <w:rPr>
          <w:lang w:val="pt-BR"/>
        </w:rPr>
        <w:t>Gluing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of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preform</w:t>
      </w:r>
      <w:proofErr w:type="spellEnd"/>
      <w:r w:rsidRPr="005C2DF8">
        <w:rPr>
          <w:lang w:val="pt-BR"/>
        </w:rPr>
        <w:t xml:space="preserve"> PS3 TE </w:t>
      </w:r>
      <w:r w:rsidRPr="005C2DF8">
        <w:rPr>
          <w:lang w:val="pt-BR"/>
        </w:rPr>
        <w:br/>
        <w:t xml:space="preserve"> Tg1__________</w:t>
      </w:r>
      <w:r w:rsidRPr="005C2DF8">
        <w:rPr>
          <w:lang w:val="pt-BR"/>
        </w:rPr>
        <w:t xml:space="preserve"> </w:t>
      </w:r>
      <w:r w:rsidRPr="005C2DF8">
        <w:rPr>
          <w:lang w:val="pt-BR"/>
        </w:rPr>
        <w:br/>
        <w:t xml:space="preserve"> Shore D__________ </w:t>
      </w:r>
      <w:r w:rsidRPr="005C2DF8">
        <w:rPr>
          <w:lang w:val="pt-BR"/>
        </w:rPr>
        <w:br/>
      </w:r>
      <w:r w:rsidRPr="005C2DF8">
        <w:rPr>
          <w:lang w:val="pt-BR"/>
        </w:rPr>
        <w:lastRenderedPageBreak/>
        <w:t xml:space="preserve">____________________________ </w:t>
      </w:r>
      <w:r w:rsidRPr="005C2DF8">
        <w:rPr>
          <w:lang w:val="pt-BR"/>
        </w:rPr>
        <w:br/>
        <w:t xml:space="preserve"> </w:t>
      </w:r>
      <w:r w:rsidRPr="005C2DF8">
        <w:rPr>
          <w:lang w:val="pt-BR"/>
        </w:rPr>
        <w:br/>
        <w:t xml:space="preserve"> </w:t>
      </w:r>
      <w:r w:rsidRPr="005C2DF8">
        <w:rPr>
          <w:lang w:val="pt-BR"/>
        </w:rPr>
        <w:br/>
        <w:t xml:space="preserve">48 </w:t>
      </w:r>
      <w:r w:rsidRPr="005C2DF8">
        <w:rPr>
          <w:lang w:val="pt-BR"/>
        </w:rPr>
        <w:br/>
        <w:t xml:space="preserve"> Laminado de cobertura do bordo de fuga exterior R2200 – R2700 / </w:t>
      </w:r>
      <w:r w:rsidRPr="005C2DF8">
        <w:rPr>
          <w:lang w:val="pt-BR"/>
        </w:rPr>
        <w:br/>
        <w:t xml:space="preserve">Cover </w:t>
      </w:r>
      <w:proofErr w:type="spellStart"/>
      <w:r w:rsidRPr="005C2DF8">
        <w:rPr>
          <w:lang w:val="pt-BR"/>
        </w:rPr>
        <w:t>laminate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of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the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outer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trailing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edge</w:t>
      </w:r>
      <w:proofErr w:type="spellEnd"/>
      <w:r w:rsidRPr="005C2DF8">
        <w:rPr>
          <w:lang w:val="pt-BR"/>
        </w:rPr>
        <w:t xml:space="preserve"> R2200 – R2700 _______________________________________ </w:t>
      </w:r>
      <w:r w:rsidRPr="005C2DF8">
        <w:rPr>
          <w:lang w:val="pt-BR"/>
        </w:rPr>
        <w:br/>
        <w:t xml:space="preserve"> </w:t>
      </w:r>
      <w:r w:rsidRPr="005C2DF8">
        <w:rPr>
          <w:lang w:val="pt-BR"/>
        </w:rPr>
        <w:br/>
        <w:t xml:space="preserve"> </w:t>
      </w:r>
      <w:r w:rsidRPr="005C2DF8">
        <w:rPr>
          <w:lang w:val="pt-BR"/>
        </w:rPr>
        <w:br/>
        <w:t xml:space="preserve">49 </w:t>
      </w:r>
      <w:r w:rsidRPr="005C2DF8">
        <w:rPr>
          <w:lang w:val="pt-BR"/>
        </w:rPr>
        <w:br/>
        <w:t xml:space="preserve"> Laminado de cobertura do</w:t>
      </w:r>
      <w:r w:rsidRPr="005C2DF8">
        <w:rPr>
          <w:lang w:val="pt-BR"/>
        </w:rPr>
        <w:t xml:space="preserve"> bordo de fuga exterior R2175 – R12000 / </w:t>
      </w:r>
      <w:r w:rsidRPr="005C2DF8">
        <w:rPr>
          <w:lang w:val="pt-BR"/>
        </w:rPr>
        <w:br/>
        <w:t xml:space="preserve">Cover </w:t>
      </w:r>
      <w:proofErr w:type="spellStart"/>
      <w:r w:rsidRPr="005C2DF8">
        <w:rPr>
          <w:lang w:val="pt-BR"/>
        </w:rPr>
        <w:t>laminate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of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the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outer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trailing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edge</w:t>
      </w:r>
      <w:proofErr w:type="spellEnd"/>
      <w:r w:rsidRPr="005C2DF8">
        <w:rPr>
          <w:lang w:val="pt-BR"/>
        </w:rPr>
        <w:t xml:space="preserve"> R2175 – R12000 ______________________________________ </w:t>
      </w:r>
      <w:r w:rsidRPr="005C2DF8">
        <w:rPr>
          <w:lang w:val="pt-BR"/>
        </w:rPr>
        <w:br/>
        <w:t xml:space="preserve"> </w:t>
      </w:r>
      <w:r w:rsidRPr="005C2DF8">
        <w:rPr>
          <w:lang w:val="pt-BR"/>
        </w:rPr>
        <w:br/>
        <w:t xml:space="preserve"> </w:t>
      </w:r>
      <w:r w:rsidRPr="005C2DF8">
        <w:rPr>
          <w:lang w:val="pt-BR"/>
        </w:rPr>
        <w:br/>
        <w:t xml:space="preserve"> </w:t>
      </w:r>
      <w:r w:rsidRPr="005C2DF8">
        <w:rPr>
          <w:lang w:val="pt-BR"/>
        </w:rPr>
        <w:br/>
        <w:t xml:space="preserve">R02 </w:t>
      </w:r>
      <w:r w:rsidRPr="005C2DF8">
        <w:rPr>
          <w:lang w:val="pt-BR"/>
        </w:rPr>
        <w:br/>
        <w:t xml:space="preserve">R03 </w:t>
      </w:r>
      <w:r w:rsidRPr="005C2DF8">
        <w:rPr>
          <w:lang w:val="pt-BR"/>
        </w:rPr>
        <w:br/>
        <w:t xml:space="preserve">R04 </w:t>
      </w:r>
      <w:r w:rsidRPr="005C2DF8">
        <w:rPr>
          <w:lang w:val="pt-BR"/>
        </w:rPr>
        <w:br/>
        <w:t xml:space="preserve">R05 </w:t>
      </w:r>
      <w:r w:rsidRPr="005C2DF8">
        <w:rPr>
          <w:lang w:val="pt-BR"/>
        </w:rPr>
        <w:br/>
        <w:t xml:space="preserve">R06 </w:t>
      </w:r>
      <w:r w:rsidRPr="005C2DF8">
        <w:rPr>
          <w:lang w:val="pt-BR"/>
        </w:rPr>
        <w:br/>
        <w:t xml:space="preserve">R07 </w:t>
      </w:r>
      <w:r w:rsidRPr="005C2DF8">
        <w:rPr>
          <w:lang w:val="pt-BR"/>
        </w:rPr>
        <w:br/>
        <w:t xml:space="preserve">R08 </w:t>
      </w:r>
      <w:r w:rsidRPr="005C2DF8">
        <w:rPr>
          <w:lang w:val="pt-BR"/>
        </w:rPr>
        <w:br/>
        <w:t xml:space="preserve">R09 </w:t>
      </w:r>
      <w:r w:rsidRPr="005C2DF8">
        <w:rPr>
          <w:lang w:val="pt-BR"/>
        </w:rPr>
        <w:br/>
        <w:t xml:space="preserve">R10 </w:t>
      </w:r>
      <w:r w:rsidRPr="005C2DF8">
        <w:rPr>
          <w:lang w:val="pt-BR"/>
        </w:rPr>
        <w:br/>
        <w:t xml:space="preserve">R11 </w:t>
      </w:r>
      <w:r w:rsidRPr="005C2DF8">
        <w:rPr>
          <w:lang w:val="pt-BR"/>
        </w:rPr>
        <w:br/>
        <w:t xml:space="preserve">R12  </w:t>
      </w:r>
      <w:r w:rsidRPr="005C2DF8">
        <w:rPr>
          <w:lang w:val="pt-BR"/>
        </w:rPr>
        <w:br/>
        <w:t xml:space="preserve">50 </w:t>
      </w:r>
      <w:r w:rsidRPr="005C2DF8">
        <w:rPr>
          <w:lang w:val="pt-BR"/>
        </w:rPr>
        <w:br/>
        <w:t xml:space="preserve"> Laminado de cobertura do bordo de ataque exterior </w:t>
      </w:r>
      <w:r w:rsidRPr="005C2DF8">
        <w:rPr>
          <w:lang w:val="pt-BR"/>
        </w:rPr>
        <w:t xml:space="preserve">R2200 – R2700 / </w:t>
      </w:r>
      <w:r w:rsidRPr="005C2DF8">
        <w:rPr>
          <w:lang w:val="pt-BR"/>
        </w:rPr>
        <w:br/>
        <w:t xml:space="preserve">Cover </w:t>
      </w:r>
      <w:proofErr w:type="spellStart"/>
      <w:r w:rsidRPr="005C2DF8">
        <w:rPr>
          <w:lang w:val="pt-BR"/>
        </w:rPr>
        <w:t>laminate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of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the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outer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leading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edge</w:t>
      </w:r>
      <w:proofErr w:type="spellEnd"/>
      <w:r w:rsidRPr="005C2DF8">
        <w:rPr>
          <w:lang w:val="pt-BR"/>
        </w:rPr>
        <w:t xml:space="preserve"> R2200 – R2700 ______________________________________ </w:t>
      </w:r>
      <w:r w:rsidRPr="005C2DF8">
        <w:rPr>
          <w:lang w:val="pt-BR"/>
        </w:rPr>
        <w:br/>
        <w:t xml:space="preserve"> </w:t>
      </w:r>
      <w:r w:rsidRPr="005C2DF8">
        <w:rPr>
          <w:lang w:val="pt-BR"/>
        </w:rPr>
        <w:br/>
        <w:t xml:space="preserve"> </w:t>
      </w:r>
      <w:r w:rsidRPr="005C2DF8">
        <w:rPr>
          <w:lang w:val="pt-BR"/>
        </w:rPr>
        <w:br/>
        <w:t xml:space="preserve">51 </w:t>
      </w:r>
      <w:r w:rsidRPr="005C2DF8">
        <w:rPr>
          <w:lang w:val="pt-BR"/>
        </w:rPr>
        <w:br/>
        <w:t xml:space="preserve"> Laminado de cobertura do bordo de ataque exterior R2175 – R12000 / </w:t>
      </w:r>
      <w:r w:rsidRPr="005C2DF8">
        <w:rPr>
          <w:lang w:val="pt-BR"/>
        </w:rPr>
        <w:br/>
        <w:t xml:space="preserve">Cover </w:t>
      </w:r>
      <w:proofErr w:type="spellStart"/>
      <w:r w:rsidRPr="005C2DF8">
        <w:rPr>
          <w:lang w:val="pt-BR"/>
        </w:rPr>
        <w:t>laminate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of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the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outer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leading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edge</w:t>
      </w:r>
      <w:proofErr w:type="spellEnd"/>
      <w:r w:rsidRPr="005C2DF8">
        <w:rPr>
          <w:lang w:val="pt-BR"/>
        </w:rPr>
        <w:t xml:space="preserve"> R2175 – R12000 ___________</w:t>
      </w:r>
      <w:r w:rsidRPr="005C2DF8">
        <w:rPr>
          <w:lang w:val="pt-BR"/>
        </w:rPr>
        <w:t xml:space="preserve">__________________________ </w:t>
      </w:r>
      <w:r w:rsidRPr="005C2DF8">
        <w:rPr>
          <w:lang w:val="pt-BR"/>
        </w:rPr>
        <w:br/>
        <w:t xml:space="preserve"> </w:t>
      </w:r>
      <w:r w:rsidRPr="005C2DF8">
        <w:rPr>
          <w:lang w:val="pt-BR"/>
        </w:rPr>
        <w:br/>
        <w:t xml:space="preserve"> </w:t>
      </w:r>
      <w:r w:rsidRPr="005C2DF8">
        <w:rPr>
          <w:lang w:val="pt-BR"/>
        </w:rPr>
        <w:br/>
        <w:t xml:space="preserve"> </w:t>
      </w:r>
      <w:r w:rsidRPr="005C2DF8">
        <w:rPr>
          <w:lang w:val="pt-BR"/>
        </w:rPr>
        <w:br/>
        <w:t xml:space="preserve">R02 </w:t>
      </w:r>
      <w:r w:rsidRPr="005C2DF8">
        <w:rPr>
          <w:lang w:val="pt-BR"/>
        </w:rPr>
        <w:br/>
        <w:t xml:space="preserve">R03 </w:t>
      </w:r>
      <w:r w:rsidRPr="005C2DF8">
        <w:rPr>
          <w:lang w:val="pt-BR"/>
        </w:rPr>
        <w:br/>
        <w:t xml:space="preserve">R04 </w:t>
      </w:r>
      <w:r w:rsidRPr="005C2DF8">
        <w:rPr>
          <w:lang w:val="pt-BR"/>
        </w:rPr>
        <w:br/>
        <w:t xml:space="preserve">R05 </w:t>
      </w:r>
      <w:r w:rsidRPr="005C2DF8">
        <w:rPr>
          <w:lang w:val="pt-BR"/>
        </w:rPr>
        <w:br/>
        <w:t xml:space="preserve">R06 </w:t>
      </w:r>
      <w:r w:rsidRPr="005C2DF8">
        <w:rPr>
          <w:lang w:val="pt-BR"/>
        </w:rPr>
        <w:br/>
        <w:t xml:space="preserve">R07 </w:t>
      </w:r>
      <w:r w:rsidRPr="005C2DF8">
        <w:rPr>
          <w:lang w:val="pt-BR"/>
        </w:rPr>
        <w:br/>
        <w:t xml:space="preserve">R08 </w:t>
      </w:r>
      <w:r w:rsidRPr="005C2DF8">
        <w:rPr>
          <w:lang w:val="pt-BR"/>
        </w:rPr>
        <w:br/>
      </w:r>
      <w:r w:rsidRPr="005C2DF8">
        <w:rPr>
          <w:lang w:val="pt-BR"/>
        </w:rPr>
        <w:lastRenderedPageBreak/>
        <w:t xml:space="preserve">R09 </w:t>
      </w:r>
      <w:r w:rsidRPr="005C2DF8">
        <w:rPr>
          <w:lang w:val="pt-BR"/>
        </w:rPr>
        <w:br/>
        <w:t xml:space="preserve">R10 </w:t>
      </w:r>
      <w:r w:rsidRPr="005C2DF8">
        <w:rPr>
          <w:lang w:val="pt-BR"/>
        </w:rPr>
        <w:br/>
        <w:t xml:space="preserve">R11 </w:t>
      </w:r>
      <w:r w:rsidRPr="005C2DF8">
        <w:rPr>
          <w:lang w:val="pt-BR"/>
        </w:rPr>
        <w:br/>
        <w:t xml:space="preserve">R12  </w:t>
      </w:r>
      <w:r w:rsidRPr="005C2DF8">
        <w:rPr>
          <w:lang w:val="pt-BR"/>
        </w:rPr>
        <w:br/>
        <w:t xml:space="preserve">52 </w:t>
      </w:r>
      <w:r w:rsidRPr="005C2DF8">
        <w:rPr>
          <w:lang w:val="pt-BR"/>
        </w:rPr>
        <w:br/>
        <w:t xml:space="preserve"> Laminação da cobertura LPS PS / </w:t>
      </w:r>
      <w:r w:rsidRPr="005C2DF8">
        <w:rPr>
          <w:lang w:val="pt-BR"/>
        </w:rPr>
        <w:br/>
      </w:r>
      <w:proofErr w:type="spellStart"/>
      <w:r w:rsidRPr="005C2DF8">
        <w:rPr>
          <w:lang w:val="pt-BR"/>
        </w:rPr>
        <w:t>Reinforcement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laminate</w:t>
      </w:r>
      <w:proofErr w:type="spellEnd"/>
      <w:r w:rsidRPr="005C2DF8">
        <w:rPr>
          <w:lang w:val="pt-BR"/>
        </w:rPr>
        <w:t xml:space="preserve"> LPS PS __________________________________________________________ </w:t>
      </w:r>
      <w:r w:rsidRPr="005C2DF8">
        <w:rPr>
          <w:lang w:val="pt-BR"/>
        </w:rPr>
        <w:br/>
        <w:t xml:space="preserve"> </w:t>
      </w:r>
      <w:r w:rsidRPr="005C2DF8">
        <w:rPr>
          <w:lang w:val="pt-BR"/>
        </w:rPr>
        <w:br/>
        <w:t xml:space="preserve"> </w:t>
      </w:r>
      <w:r w:rsidRPr="005C2DF8">
        <w:rPr>
          <w:lang w:val="pt-BR"/>
        </w:rPr>
        <w:br/>
        <w:t xml:space="preserve">53 </w:t>
      </w:r>
      <w:r w:rsidRPr="005C2DF8">
        <w:rPr>
          <w:lang w:val="pt-BR"/>
        </w:rPr>
        <w:br/>
        <w:t xml:space="preserve"> Laminação da cobertura LPS SS</w:t>
      </w:r>
      <w:r w:rsidRPr="005C2DF8">
        <w:rPr>
          <w:lang w:val="pt-BR"/>
        </w:rPr>
        <w:t xml:space="preserve"> / </w:t>
      </w:r>
      <w:r w:rsidRPr="005C2DF8">
        <w:rPr>
          <w:lang w:val="pt-BR"/>
        </w:rPr>
        <w:br/>
      </w:r>
      <w:proofErr w:type="spellStart"/>
      <w:r w:rsidRPr="005C2DF8">
        <w:rPr>
          <w:lang w:val="pt-BR"/>
        </w:rPr>
        <w:t>Reinforcement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laminate</w:t>
      </w:r>
      <w:proofErr w:type="spellEnd"/>
      <w:r w:rsidRPr="005C2DF8">
        <w:rPr>
          <w:lang w:val="pt-BR"/>
        </w:rPr>
        <w:t xml:space="preserve"> LPS SS __________________________________________________________ </w:t>
      </w:r>
      <w:r w:rsidRPr="005C2DF8">
        <w:rPr>
          <w:lang w:val="pt-BR"/>
        </w:rPr>
        <w:br/>
        <w:t xml:space="preserve"> </w:t>
      </w:r>
      <w:r w:rsidRPr="005C2DF8">
        <w:rPr>
          <w:lang w:val="pt-BR"/>
        </w:rPr>
        <w:br/>
        <w:t xml:space="preserve"> </w:t>
      </w:r>
      <w:r w:rsidRPr="005C2DF8">
        <w:rPr>
          <w:lang w:val="pt-BR"/>
        </w:rPr>
        <w:br/>
        <w:t xml:space="preserve">54 </w:t>
      </w:r>
      <w:r w:rsidRPr="005C2DF8">
        <w:rPr>
          <w:lang w:val="pt-BR"/>
        </w:rPr>
        <w:br/>
        <w:t xml:space="preserve"> Laminado de cobertura no início das almas na casca (LP) executado com 4x </w:t>
      </w:r>
      <w:proofErr w:type="spellStart"/>
      <w:r w:rsidRPr="005C2DF8">
        <w:rPr>
          <w:lang w:val="pt-BR"/>
        </w:rPr>
        <w:t>4x</w:t>
      </w:r>
      <w:proofErr w:type="spellEnd"/>
      <w:r w:rsidRPr="005C2DF8">
        <w:rPr>
          <w:lang w:val="pt-BR"/>
        </w:rPr>
        <w:t xml:space="preserve"> (G1+G1) / </w:t>
      </w:r>
      <w:r w:rsidRPr="005C2DF8">
        <w:rPr>
          <w:lang w:val="pt-BR"/>
        </w:rPr>
        <w:br/>
        <w:t xml:space="preserve">Cover </w:t>
      </w:r>
      <w:proofErr w:type="spellStart"/>
      <w:r w:rsidRPr="005C2DF8">
        <w:rPr>
          <w:lang w:val="pt-BR"/>
        </w:rPr>
        <w:t>laminate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on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the</w:t>
      </w:r>
      <w:proofErr w:type="spellEnd"/>
      <w:r w:rsidRPr="005C2DF8">
        <w:rPr>
          <w:lang w:val="pt-BR"/>
        </w:rPr>
        <w:t xml:space="preserve"> start-points </w:t>
      </w:r>
      <w:proofErr w:type="spellStart"/>
      <w:r w:rsidRPr="005C2DF8">
        <w:rPr>
          <w:lang w:val="pt-BR"/>
        </w:rPr>
        <w:t>of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the</w:t>
      </w:r>
      <w:proofErr w:type="spellEnd"/>
      <w:r w:rsidRPr="005C2DF8">
        <w:rPr>
          <w:lang w:val="pt-BR"/>
        </w:rPr>
        <w:t xml:space="preserve"> webs </w:t>
      </w:r>
      <w:proofErr w:type="spellStart"/>
      <w:r w:rsidRPr="005C2DF8">
        <w:rPr>
          <w:lang w:val="pt-BR"/>
        </w:rPr>
        <w:t>on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the</w:t>
      </w:r>
      <w:proofErr w:type="spellEnd"/>
      <w:r w:rsidRPr="005C2DF8">
        <w:rPr>
          <w:lang w:val="pt-BR"/>
        </w:rPr>
        <w:t xml:space="preserve"> Shell (PF) </w:t>
      </w:r>
      <w:proofErr w:type="spellStart"/>
      <w:r w:rsidRPr="005C2DF8">
        <w:rPr>
          <w:lang w:val="pt-BR"/>
        </w:rPr>
        <w:t>m</w:t>
      </w:r>
      <w:r w:rsidRPr="005C2DF8">
        <w:rPr>
          <w:lang w:val="pt-BR"/>
        </w:rPr>
        <w:t>ade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with</w:t>
      </w:r>
      <w:proofErr w:type="spellEnd"/>
      <w:r w:rsidRPr="005C2DF8">
        <w:rPr>
          <w:lang w:val="pt-BR"/>
        </w:rPr>
        <w:t xml:space="preserve"> 4x </w:t>
      </w:r>
      <w:proofErr w:type="spellStart"/>
      <w:r w:rsidRPr="005C2DF8">
        <w:rPr>
          <w:lang w:val="pt-BR"/>
        </w:rPr>
        <w:t>4x</w:t>
      </w:r>
      <w:proofErr w:type="spellEnd"/>
      <w:r w:rsidRPr="005C2DF8">
        <w:rPr>
          <w:lang w:val="pt-BR"/>
        </w:rPr>
        <w:t xml:space="preserve"> (G1+G1) ____________ </w:t>
      </w:r>
      <w:r w:rsidRPr="005C2DF8">
        <w:rPr>
          <w:lang w:val="pt-BR"/>
        </w:rPr>
        <w:br/>
        <w:t xml:space="preserve"> </w:t>
      </w:r>
      <w:r w:rsidRPr="005C2DF8">
        <w:rPr>
          <w:lang w:val="pt-BR"/>
        </w:rPr>
        <w:br/>
        <w:t xml:space="preserve"> </w:t>
      </w:r>
      <w:r w:rsidRPr="005C2DF8">
        <w:rPr>
          <w:lang w:val="pt-BR"/>
        </w:rPr>
        <w:br/>
        <w:t xml:space="preserve">55 </w:t>
      </w:r>
      <w:r w:rsidRPr="005C2DF8">
        <w:rPr>
          <w:lang w:val="pt-BR"/>
        </w:rPr>
        <w:br/>
        <w:t xml:space="preserve"> União roscada corretamente realizada entre o LS do anel de reforço e a </w:t>
      </w:r>
      <w:proofErr w:type="spellStart"/>
      <w:r w:rsidRPr="005C2DF8">
        <w:rPr>
          <w:lang w:val="pt-BR"/>
        </w:rPr>
        <w:t>tip</w:t>
      </w:r>
      <w:proofErr w:type="spellEnd"/>
      <w:r w:rsidRPr="005C2DF8">
        <w:rPr>
          <w:lang w:val="pt-BR"/>
        </w:rPr>
        <w:t xml:space="preserve"> (9x M8×20) / </w:t>
      </w:r>
      <w:r w:rsidRPr="005C2DF8">
        <w:rPr>
          <w:lang w:val="pt-BR"/>
        </w:rPr>
        <w:br/>
        <w:t xml:space="preserve">Union </w:t>
      </w:r>
      <w:proofErr w:type="spellStart"/>
      <w:r w:rsidRPr="005C2DF8">
        <w:rPr>
          <w:lang w:val="pt-BR"/>
        </w:rPr>
        <w:t>fitting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correctly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made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between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the</w:t>
      </w:r>
      <w:proofErr w:type="spellEnd"/>
      <w:r w:rsidRPr="005C2DF8">
        <w:rPr>
          <w:lang w:val="pt-BR"/>
        </w:rPr>
        <w:t xml:space="preserve"> SF </w:t>
      </w:r>
      <w:proofErr w:type="spellStart"/>
      <w:r w:rsidRPr="005C2DF8">
        <w:rPr>
          <w:lang w:val="pt-BR"/>
        </w:rPr>
        <w:t>of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the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reinforcing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ring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and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the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blade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tip</w:t>
      </w:r>
      <w:proofErr w:type="spellEnd"/>
      <w:r w:rsidRPr="005C2DF8">
        <w:rPr>
          <w:lang w:val="pt-BR"/>
        </w:rPr>
        <w:t xml:space="preserve"> (9x M8x20) </w:t>
      </w:r>
      <w:r w:rsidRPr="005C2DF8">
        <w:rPr>
          <w:lang w:val="pt-BR"/>
        </w:rPr>
        <w:br/>
        <w:t xml:space="preserve">_________ </w:t>
      </w:r>
      <w:r w:rsidRPr="005C2DF8">
        <w:rPr>
          <w:lang w:val="pt-BR"/>
        </w:rPr>
        <w:br/>
        <w:t xml:space="preserve"> </w:t>
      </w:r>
      <w:r w:rsidRPr="005C2DF8">
        <w:rPr>
          <w:lang w:val="pt-BR"/>
        </w:rPr>
        <w:br/>
        <w:t xml:space="preserve"> </w:t>
      </w:r>
      <w:r w:rsidRPr="005C2DF8">
        <w:rPr>
          <w:lang w:val="pt-BR"/>
        </w:rPr>
        <w:br/>
        <w:t xml:space="preserve">56 </w:t>
      </w:r>
      <w:r w:rsidRPr="005C2DF8">
        <w:rPr>
          <w:lang w:val="pt-BR"/>
        </w:rPr>
        <w:br/>
        <w:t xml:space="preserve"> Uni</w:t>
      </w:r>
      <w:r w:rsidRPr="005C2DF8">
        <w:rPr>
          <w:lang w:val="pt-BR"/>
        </w:rPr>
        <w:t xml:space="preserve">ão roscada corretamente realizada entre o LP do anel de reforço e a </w:t>
      </w:r>
      <w:proofErr w:type="spellStart"/>
      <w:r w:rsidRPr="005C2DF8">
        <w:rPr>
          <w:lang w:val="pt-BR"/>
        </w:rPr>
        <w:t>tip</w:t>
      </w:r>
      <w:proofErr w:type="spellEnd"/>
      <w:r w:rsidRPr="005C2DF8">
        <w:rPr>
          <w:lang w:val="pt-BR"/>
        </w:rPr>
        <w:t xml:space="preserve"> 10x (M8×20) / </w:t>
      </w:r>
      <w:r w:rsidRPr="005C2DF8">
        <w:rPr>
          <w:lang w:val="pt-BR"/>
        </w:rPr>
        <w:br/>
        <w:t xml:space="preserve">Union </w:t>
      </w:r>
      <w:proofErr w:type="spellStart"/>
      <w:r w:rsidRPr="005C2DF8">
        <w:rPr>
          <w:lang w:val="pt-BR"/>
        </w:rPr>
        <w:t>fitting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correctly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made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between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the</w:t>
      </w:r>
      <w:proofErr w:type="spellEnd"/>
      <w:r w:rsidRPr="005C2DF8">
        <w:rPr>
          <w:lang w:val="pt-BR"/>
        </w:rPr>
        <w:t xml:space="preserve"> PF </w:t>
      </w:r>
      <w:proofErr w:type="spellStart"/>
      <w:r w:rsidRPr="005C2DF8">
        <w:rPr>
          <w:lang w:val="pt-BR"/>
        </w:rPr>
        <w:t>of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the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reinforcing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ring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and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the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blade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tip</w:t>
      </w:r>
      <w:proofErr w:type="spellEnd"/>
      <w:r w:rsidRPr="005C2DF8">
        <w:rPr>
          <w:lang w:val="pt-BR"/>
        </w:rPr>
        <w:t xml:space="preserve"> 10x (M8x20) </w:t>
      </w:r>
      <w:r w:rsidRPr="005C2DF8">
        <w:rPr>
          <w:lang w:val="pt-BR"/>
        </w:rPr>
        <w:br/>
        <w:t xml:space="preserve">________ </w:t>
      </w:r>
      <w:r w:rsidRPr="005C2DF8">
        <w:rPr>
          <w:lang w:val="pt-BR"/>
        </w:rPr>
        <w:br/>
        <w:t xml:space="preserve"> </w:t>
      </w:r>
      <w:r w:rsidRPr="005C2DF8">
        <w:rPr>
          <w:lang w:val="pt-BR"/>
        </w:rPr>
        <w:br/>
        <w:t xml:space="preserve"> </w:t>
      </w:r>
      <w:r w:rsidRPr="005C2DF8">
        <w:rPr>
          <w:lang w:val="pt-BR"/>
        </w:rPr>
        <w:br/>
        <w:t xml:space="preserve">57 </w:t>
      </w:r>
      <w:r w:rsidRPr="005C2DF8">
        <w:rPr>
          <w:lang w:val="pt-BR"/>
        </w:rPr>
        <w:br/>
        <w:t xml:space="preserve"> Colagem da cobertura do bordo de ataque à pá do rot</w:t>
      </w:r>
      <w:r w:rsidRPr="005C2DF8">
        <w:rPr>
          <w:lang w:val="pt-BR"/>
        </w:rPr>
        <w:t xml:space="preserve">or completa e endurecida / </w:t>
      </w:r>
      <w:r w:rsidRPr="005C2DF8">
        <w:rPr>
          <w:lang w:val="pt-BR"/>
        </w:rPr>
        <w:br/>
      </w:r>
      <w:proofErr w:type="spellStart"/>
      <w:r w:rsidRPr="005C2DF8">
        <w:rPr>
          <w:lang w:val="pt-BR"/>
        </w:rPr>
        <w:t>Gluing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of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the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leading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edge</w:t>
      </w:r>
      <w:proofErr w:type="spellEnd"/>
      <w:r w:rsidRPr="005C2DF8">
        <w:rPr>
          <w:lang w:val="pt-BR"/>
        </w:rPr>
        <w:t xml:space="preserve"> cover </w:t>
      </w:r>
      <w:proofErr w:type="spellStart"/>
      <w:r w:rsidRPr="005C2DF8">
        <w:rPr>
          <w:lang w:val="pt-BR"/>
        </w:rPr>
        <w:t>with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the</w:t>
      </w:r>
      <w:proofErr w:type="spellEnd"/>
      <w:r w:rsidRPr="005C2DF8">
        <w:rPr>
          <w:lang w:val="pt-BR"/>
        </w:rPr>
        <w:t xml:space="preserve"> rotor </w:t>
      </w:r>
      <w:proofErr w:type="spellStart"/>
      <w:r w:rsidRPr="005C2DF8">
        <w:rPr>
          <w:lang w:val="pt-BR"/>
        </w:rPr>
        <w:t>blade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is</w:t>
      </w:r>
      <w:proofErr w:type="spellEnd"/>
      <w:r w:rsidRPr="005C2DF8">
        <w:rPr>
          <w:lang w:val="pt-BR"/>
        </w:rPr>
        <w:t xml:space="preserve"> complete </w:t>
      </w:r>
      <w:proofErr w:type="spellStart"/>
      <w:r w:rsidRPr="005C2DF8">
        <w:rPr>
          <w:lang w:val="pt-BR"/>
        </w:rPr>
        <w:t>and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hardened</w:t>
      </w:r>
      <w:proofErr w:type="spellEnd"/>
      <w:r w:rsidRPr="005C2DF8">
        <w:rPr>
          <w:lang w:val="pt-BR"/>
        </w:rPr>
        <w:t xml:space="preserve"> _____________________ </w:t>
      </w:r>
      <w:r w:rsidRPr="005C2DF8">
        <w:rPr>
          <w:lang w:val="pt-BR"/>
        </w:rPr>
        <w:br/>
        <w:t xml:space="preserve"> </w:t>
      </w:r>
      <w:r w:rsidRPr="005C2DF8">
        <w:rPr>
          <w:lang w:val="pt-BR"/>
        </w:rPr>
        <w:br/>
        <w:t xml:space="preserve"> </w:t>
      </w:r>
      <w:r w:rsidRPr="005C2DF8">
        <w:rPr>
          <w:lang w:val="pt-BR"/>
        </w:rPr>
        <w:br/>
        <w:t xml:space="preserve"> </w:t>
      </w:r>
      <w:r w:rsidRPr="005C2DF8">
        <w:rPr>
          <w:lang w:val="pt-BR"/>
        </w:rPr>
        <w:br/>
        <w:t xml:space="preserve">R67 </w:t>
      </w:r>
      <w:r w:rsidRPr="005C2DF8">
        <w:rPr>
          <w:lang w:val="pt-BR"/>
        </w:rPr>
        <w:br/>
        <w:t xml:space="preserve">R68 </w:t>
      </w:r>
      <w:r w:rsidRPr="005C2DF8">
        <w:rPr>
          <w:lang w:val="pt-BR"/>
        </w:rPr>
        <w:br/>
      </w:r>
      <w:r w:rsidRPr="005C2DF8">
        <w:rPr>
          <w:lang w:val="pt-BR"/>
        </w:rPr>
        <w:lastRenderedPageBreak/>
        <w:t xml:space="preserve">R69 </w:t>
      </w:r>
      <w:r w:rsidRPr="005C2DF8">
        <w:rPr>
          <w:lang w:val="pt-BR"/>
        </w:rPr>
        <w:br/>
        <w:t xml:space="preserve">R70 </w:t>
      </w:r>
      <w:r w:rsidRPr="005C2DF8">
        <w:rPr>
          <w:lang w:val="pt-BR"/>
        </w:rPr>
        <w:br/>
        <w:t xml:space="preserve">R71 </w:t>
      </w:r>
      <w:r w:rsidRPr="005C2DF8">
        <w:rPr>
          <w:lang w:val="pt-BR"/>
        </w:rPr>
        <w:br/>
        <w:t xml:space="preserve">R72 </w:t>
      </w:r>
      <w:r w:rsidRPr="005C2DF8">
        <w:rPr>
          <w:lang w:val="pt-BR"/>
        </w:rPr>
        <w:br/>
        <w:t xml:space="preserve">R73 </w:t>
      </w:r>
      <w:r w:rsidRPr="005C2DF8">
        <w:rPr>
          <w:lang w:val="pt-BR"/>
        </w:rPr>
        <w:br/>
        <w:t xml:space="preserve">R74 </w:t>
      </w:r>
      <w:r w:rsidRPr="005C2DF8">
        <w:rPr>
          <w:lang w:val="pt-BR"/>
        </w:rPr>
        <w:br/>
        <w:t xml:space="preserve">R75 </w:t>
      </w:r>
      <w:r w:rsidRPr="005C2DF8">
        <w:rPr>
          <w:lang w:val="pt-BR"/>
        </w:rPr>
        <w:br/>
        <w:t xml:space="preserve">R76 </w:t>
      </w:r>
      <w:r w:rsidRPr="005C2DF8">
        <w:rPr>
          <w:lang w:val="pt-BR"/>
        </w:rPr>
        <w:br/>
        <w:t xml:space="preserve">R77 </w:t>
      </w:r>
      <w:r w:rsidRPr="005C2DF8">
        <w:rPr>
          <w:lang w:val="pt-BR"/>
        </w:rPr>
        <w:br/>
        <w:t xml:space="preserve">R78 </w:t>
      </w:r>
      <w:r w:rsidRPr="005C2DF8">
        <w:rPr>
          <w:lang w:val="pt-BR"/>
        </w:rPr>
        <w:br/>
        <w:t xml:space="preserve">R79 </w:t>
      </w:r>
      <w:r w:rsidRPr="005C2DF8">
        <w:rPr>
          <w:lang w:val="pt-BR"/>
        </w:rPr>
        <w:br/>
        <w:t xml:space="preserve">R80 </w:t>
      </w:r>
      <w:r w:rsidRPr="005C2DF8">
        <w:rPr>
          <w:lang w:val="pt-BR"/>
        </w:rPr>
        <w:br/>
        <w:t xml:space="preserve">R81 </w:t>
      </w:r>
      <w:r w:rsidRPr="005C2DF8">
        <w:rPr>
          <w:lang w:val="pt-BR"/>
        </w:rPr>
        <w:br/>
        <w:t xml:space="preserve">R82 </w:t>
      </w:r>
      <w:r w:rsidRPr="005C2DF8">
        <w:rPr>
          <w:lang w:val="pt-BR"/>
        </w:rPr>
        <w:br/>
        <w:t xml:space="preserve">R83 </w:t>
      </w:r>
      <w:r w:rsidRPr="005C2DF8">
        <w:rPr>
          <w:lang w:val="pt-BR"/>
        </w:rPr>
        <w:br/>
        <w:t xml:space="preserve">R84 </w:t>
      </w:r>
      <w:r w:rsidRPr="005C2DF8">
        <w:rPr>
          <w:lang w:val="pt-BR"/>
        </w:rPr>
        <w:br/>
        <w:t xml:space="preserve">R85 </w:t>
      </w:r>
      <w:r w:rsidRPr="005C2DF8">
        <w:rPr>
          <w:lang w:val="pt-BR"/>
        </w:rPr>
        <w:br/>
        <w:t xml:space="preserve">R86 </w:t>
      </w:r>
      <w:r w:rsidRPr="005C2DF8">
        <w:rPr>
          <w:lang w:val="pt-BR"/>
        </w:rPr>
        <w:br/>
        <w:t xml:space="preserve">R87 </w:t>
      </w:r>
      <w:r w:rsidRPr="005C2DF8">
        <w:rPr>
          <w:lang w:val="pt-BR"/>
        </w:rPr>
        <w:br/>
        <w:t xml:space="preserve">R88 </w:t>
      </w:r>
      <w:r w:rsidRPr="005C2DF8">
        <w:rPr>
          <w:lang w:val="pt-BR"/>
        </w:rPr>
        <w:br/>
        <w:t xml:space="preserve">R89 </w:t>
      </w:r>
      <w:r w:rsidRPr="005C2DF8">
        <w:rPr>
          <w:lang w:val="pt-BR"/>
        </w:rPr>
        <w:br/>
        <w:t xml:space="preserve"> </w:t>
      </w:r>
      <w:r w:rsidRPr="005C2DF8">
        <w:rPr>
          <w:lang w:val="pt-BR"/>
        </w:rPr>
        <w:br/>
        <w:t xml:space="preserve">58 </w:t>
      </w:r>
      <w:r w:rsidRPr="005C2DF8">
        <w:rPr>
          <w:lang w:val="pt-BR"/>
        </w:rPr>
        <w:br/>
        <w:t xml:space="preserve"> Colagem da cobertura do bordo de ataque / </w:t>
      </w:r>
      <w:r w:rsidRPr="005C2DF8">
        <w:rPr>
          <w:lang w:val="pt-BR"/>
        </w:rPr>
        <w:br/>
      </w:r>
      <w:proofErr w:type="spellStart"/>
      <w:r w:rsidRPr="005C2DF8">
        <w:rPr>
          <w:lang w:val="pt-BR"/>
        </w:rPr>
        <w:t>Gluing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of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the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leading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edge</w:t>
      </w:r>
      <w:proofErr w:type="spellEnd"/>
      <w:r w:rsidRPr="005C2DF8">
        <w:rPr>
          <w:lang w:val="pt-BR"/>
        </w:rPr>
        <w:t xml:space="preserve"> cover </w:t>
      </w:r>
      <w:r w:rsidRPr="005C2DF8">
        <w:rPr>
          <w:lang w:val="pt-BR"/>
        </w:rPr>
        <w:br/>
        <w:t xml:space="preserve"> Tg1__________ </w:t>
      </w:r>
      <w:r w:rsidRPr="005C2DF8">
        <w:rPr>
          <w:lang w:val="pt-BR"/>
        </w:rPr>
        <w:br/>
        <w:t xml:space="preserve"> Shore D__________ ______________________ </w:t>
      </w:r>
      <w:r w:rsidRPr="005C2DF8">
        <w:rPr>
          <w:lang w:val="pt-BR"/>
        </w:rPr>
        <w:br/>
        <w:t xml:space="preserve"> </w:t>
      </w:r>
      <w:r w:rsidRPr="005C2DF8">
        <w:rPr>
          <w:lang w:val="pt-BR"/>
        </w:rPr>
        <w:br/>
        <w:t xml:space="preserve"> </w:t>
      </w:r>
      <w:r w:rsidRPr="005C2DF8">
        <w:rPr>
          <w:lang w:val="pt-BR"/>
        </w:rPr>
        <w:br/>
        <w:t xml:space="preserve">59 </w:t>
      </w:r>
      <w:r w:rsidRPr="005C2DF8">
        <w:rPr>
          <w:lang w:val="pt-BR"/>
        </w:rPr>
        <w:br/>
        <w:t xml:space="preserve"> Laminação da cobertura do bordo de ataque com 2x (G-1/1/0/1-1114) / </w:t>
      </w:r>
      <w:r w:rsidRPr="005C2DF8">
        <w:rPr>
          <w:lang w:val="pt-BR"/>
        </w:rPr>
        <w:br/>
      </w:r>
      <w:proofErr w:type="spellStart"/>
      <w:r w:rsidRPr="005C2DF8">
        <w:rPr>
          <w:lang w:val="pt-BR"/>
        </w:rPr>
        <w:t>Reinforcement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laminate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of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the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Leading</w:t>
      </w:r>
      <w:proofErr w:type="spellEnd"/>
      <w:r w:rsidRPr="005C2DF8">
        <w:rPr>
          <w:lang w:val="pt-BR"/>
        </w:rPr>
        <w:t xml:space="preserve"> Ed</w:t>
      </w:r>
      <w:r w:rsidRPr="005C2DF8">
        <w:rPr>
          <w:lang w:val="pt-BR"/>
        </w:rPr>
        <w:t xml:space="preserve">ge cover </w:t>
      </w:r>
      <w:proofErr w:type="spellStart"/>
      <w:r w:rsidRPr="005C2DF8">
        <w:rPr>
          <w:lang w:val="pt-BR"/>
        </w:rPr>
        <w:t>with</w:t>
      </w:r>
      <w:proofErr w:type="spellEnd"/>
      <w:r w:rsidRPr="005C2DF8">
        <w:rPr>
          <w:lang w:val="pt-BR"/>
        </w:rPr>
        <w:t xml:space="preserve"> 2x (G-1/1/0/1-1114) ________________________ </w:t>
      </w:r>
      <w:r w:rsidRPr="005C2DF8">
        <w:rPr>
          <w:lang w:val="pt-BR"/>
        </w:rPr>
        <w:br/>
        <w:t xml:space="preserve"> </w:t>
      </w:r>
      <w:r w:rsidRPr="005C2DF8">
        <w:rPr>
          <w:lang w:val="pt-BR"/>
        </w:rPr>
        <w:br/>
        <w:t xml:space="preserve"> </w:t>
      </w:r>
      <w:r w:rsidRPr="005C2DF8">
        <w:rPr>
          <w:lang w:val="pt-BR"/>
        </w:rPr>
        <w:br/>
        <w:t xml:space="preserve">60 </w:t>
      </w:r>
      <w:r w:rsidRPr="005C2DF8">
        <w:rPr>
          <w:lang w:val="pt-BR"/>
        </w:rPr>
        <w:br/>
        <w:t xml:space="preserve"> Início do serrilhado R61250 / </w:t>
      </w:r>
      <w:r w:rsidRPr="005C2DF8">
        <w:rPr>
          <w:lang w:val="pt-BR"/>
        </w:rPr>
        <w:br/>
        <w:t xml:space="preserve">Start </w:t>
      </w:r>
      <w:proofErr w:type="spellStart"/>
      <w:r w:rsidRPr="005C2DF8">
        <w:rPr>
          <w:lang w:val="pt-BR"/>
        </w:rPr>
        <w:t>of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serrations</w:t>
      </w:r>
      <w:proofErr w:type="spellEnd"/>
      <w:r w:rsidRPr="005C2DF8">
        <w:rPr>
          <w:lang w:val="pt-BR"/>
        </w:rPr>
        <w:t xml:space="preserve"> R61250 _______________________________________________________________ </w:t>
      </w:r>
      <w:r w:rsidRPr="005C2DF8">
        <w:rPr>
          <w:lang w:val="pt-BR"/>
        </w:rPr>
        <w:br/>
        <w:t xml:space="preserve"> </w:t>
      </w:r>
      <w:r w:rsidRPr="005C2DF8">
        <w:rPr>
          <w:lang w:val="pt-BR"/>
        </w:rPr>
        <w:br/>
        <w:t xml:space="preserve"> </w:t>
      </w:r>
      <w:r w:rsidRPr="005C2DF8">
        <w:rPr>
          <w:lang w:val="pt-BR"/>
        </w:rPr>
        <w:br/>
        <w:t xml:space="preserve"> </w:t>
      </w:r>
      <w:r w:rsidRPr="005C2DF8">
        <w:rPr>
          <w:lang w:val="pt-BR"/>
        </w:rPr>
        <w:br/>
        <w:t xml:space="preserve"> </w:t>
      </w:r>
      <w:r w:rsidRPr="005C2DF8">
        <w:rPr>
          <w:lang w:val="pt-BR"/>
        </w:rPr>
        <w:br/>
      </w:r>
      <w:proofErr w:type="spellStart"/>
      <w:r w:rsidRPr="005C2DF8">
        <w:rPr>
          <w:lang w:val="pt-BR"/>
        </w:rPr>
        <w:lastRenderedPageBreak/>
        <w:t>Released</w:t>
      </w:r>
      <w:proofErr w:type="spellEnd"/>
      <w:r w:rsidRPr="005C2DF8">
        <w:rPr>
          <w:lang w:val="pt-BR"/>
        </w:rPr>
        <w:t xml:space="preserve">: 2024-04-12 08:02;Translation </w:t>
      </w:r>
      <w:proofErr w:type="spellStart"/>
      <w:r w:rsidRPr="005C2DF8">
        <w:rPr>
          <w:lang w:val="pt-BR"/>
        </w:rPr>
        <w:t>of</w:t>
      </w:r>
      <w:proofErr w:type="spellEnd"/>
      <w:r w:rsidRPr="005C2DF8">
        <w:rPr>
          <w:lang w:val="pt-BR"/>
        </w:rPr>
        <w:t xml:space="preserve"> D03008501/0.0-</w:t>
      </w:r>
      <w:r w:rsidRPr="005C2DF8">
        <w:rPr>
          <w:lang w:val="pt-BR"/>
        </w:rPr>
        <w:t>en</w:t>
      </w:r>
      <w:r w:rsidRPr="005C2DF8">
        <w:rPr>
          <w:lang w:val="pt-BR"/>
        </w:rPr>
        <w:br/>
      </w:r>
    </w:p>
    <w:p w:rsidR="005173FB" w:rsidRPr="005C2DF8" w:rsidRDefault="00C414F8">
      <w:pPr>
        <w:rPr>
          <w:lang w:val="pt-BR"/>
        </w:rPr>
      </w:pPr>
      <w:r w:rsidRPr="005C2DF8">
        <w:rPr>
          <w:lang w:val="pt-BR"/>
        </w:rPr>
        <w:t xml:space="preserve"> </w:t>
      </w:r>
      <w:r w:rsidRPr="005C2DF8">
        <w:rPr>
          <w:lang w:val="pt-BR"/>
        </w:rPr>
        <w:br/>
        <w:t xml:space="preserve">Protocolo de produção </w:t>
      </w:r>
      <w:r w:rsidRPr="005C2DF8">
        <w:rPr>
          <w:lang w:val="pt-BR"/>
        </w:rPr>
        <w:br/>
        <w:t xml:space="preserve">DF-1751-26 MontagemM1 / InstallationM1 </w:t>
      </w:r>
      <w:r w:rsidRPr="005C2DF8">
        <w:rPr>
          <w:lang w:val="pt-BR"/>
        </w:rPr>
        <w:br/>
        <w:t xml:space="preserve"> </w:t>
      </w:r>
      <w:r w:rsidRPr="005C2DF8">
        <w:rPr>
          <w:lang w:val="pt-BR"/>
        </w:rPr>
        <w:br/>
        <w:t xml:space="preserve">ENERCON </w:t>
      </w:r>
      <w:proofErr w:type="spellStart"/>
      <w:r w:rsidRPr="005C2DF8">
        <w:rPr>
          <w:lang w:val="pt-BR"/>
        </w:rPr>
        <w:t>Partner</w:t>
      </w:r>
      <w:proofErr w:type="spellEnd"/>
      <w:r w:rsidRPr="005C2DF8">
        <w:rPr>
          <w:lang w:val="pt-BR"/>
        </w:rPr>
        <w:t xml:space="preserve"> </w:t>
      </w:r>
      <w:r w:rsidRPr="005C2DF8">
        <w:rPr>
          <w:lang w:val="pt-BR"/>
        </w:rPr>
        <w:br/>
        <w:t xml:space="preserve">D03008501/0.0-pt / WT </w:t>
      </w:r>
      <w:r w:rsidRPr="005C2DF8">
        <w:rPr>
          <w:lang w:val="pt-BR"/>
        </w:rPr>
        <w:br/>
        <w:t xml:space="preserve">4 de 4 </w:t>
      </w:r>
      <w:r w:rsidRPr="005C2DF8">
        <w:rPr>
          <w:lang w:val="pt-BR"/>
        </w:rPr>
        <w:br/>
        <w:t xml:space="preserve"> </w:t>
      </w:r>
      <w:r w:rsidRPr="005C2DF8">
        <w:rPr>
          <w:lang w:val="pt-BR"/>
        </w:rPr>
        <w:br/>
        <w:t xml:space="preserve">© ENERCON </w:t>
      </w:r>
      <w:proofErr w:type="spellStart"/>
      <w:r w:rsidRPr="005C2DF8">
        <w:rPr>
          <w:lang w:val="pt-BR"/>
        </w:rPr>
        <w:t>GmbH</w:t>
      </w:r>
      <w:proofErr w:type="spellEnd"/>
      <w:r w:rsidRPr="005C2DF8">
        <w:rPr>
          <w:lang w:val="pt-BR"/>
        </w:rPr>
        <w:t xml:space="preserve">. Todos os direitos reservados. </w:t>
      </w:r>
      <w:r w:rsidRPr="005C2DF8">
        <w:rPr>
          <w:lang w:val="pt-BR"/>
        </w:rPr>
        <w:br/>
        <w:t xml:space="preserve">61 </w:t>
      </w:r>
      <w:r w:rsidRPr="005C2DF8">
        <w:rPr>
          <w:lang w:val="pt-BR"/>
        </w:rPr>
        <w:br/>
        <w:t xml:space="preserve"> Controle de qualidade / </w:t>
      </w:r>
      <w:proofErr w:type="spellStart"/>
      <w:r w:rsidRPr="005C2DF8">
        <w:rPr>
          <w:lang w:val="pt-BR"/>
        </w:rPr>
        <w:t>Quality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assurance</w:t>
      </w:r>
      <w:proofErr w:type="spellEnd"/>
      <w:r w:rsidRPr="005C2DF8">
        <w:rPr>
          <w:lang w:val="pt-BR"/>
        </w:rPr>
        <w:t xml:space="preserve"> </w:t>
      </w:r>
      <w:r w:rsidRPr="005C2DF8">
        <w:rPr>
          <w:lang w:val="pt-BR"/>
        </w:rPr>
        <w:br/>
        <w:t xml:space="preserve">ok / </w:t>
      </w:r>
      <w:proofErr w:type="spellStart"/>
      <w:r w:rsidRPr="005C2DF8">
        <w:rPr>
          <w:lang w:val="pt-BR"/>
        </w:rPr>
        <w:t>nok</w:t>
      </w:r>
      <w:proofErr w:type="spellEnd"/>
      <w:r w:rsidRPr="005C2DF8">
        <w:rPr>
          <w:lang w:val="pt-BR"/>
        </w:rPr>
        <w:t xml:space="preserve"> </w:t>
      </w:r>
      <w:r w:rsidRPr="005C2DF8">
        <w:rPr>
          <w:lang w:val="pt-BR"/>
        </w:rPr>
        <w:br/>
        <w:t xml:space="preserve">62 </w:t>
      </w:r>
      <w:r w:rsidRPr="005C2DF8">
        <w:rPr>
          <w:lang w:val="pt-BR"/>
        </w:rPr>
        <w:br/>
        <w:t xml:space="preserve"> Posicionamento correto do</w:t>
      </w:r>
      <w:r w:rsidRPr="005C2DF8">
        <w:rPr>
          <w:lang w:val="pt-BR"/>
        </w:rPr>
        <w:t xml:space="preserve">s segmentos serrilhados inspecionado (inspeção do gabarito) / </w:t>
      </w:r>
      <w:r w:rsidRPr="005C2DF8">
        <w:rPr>
          <w:lang w:val="pt-BR"/>
        </w:rPr>
        <w:br/>
      </w:r>
      <w:proofErr w:type="spellStart"/>
      <w:r w:rsidRPr="005C2DF8">
        <w:rPr>
          <w:lang w:val="pt-BR"/>
        </w:rPr>
        <w:t>Correct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positioning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of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serration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segments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inspected</w:t>
      </w:r>
      <w:proofErr w:type="spellEnd"/>
      <w:r w:rsidRPr="005C2DF8">
        <w:rPr>
          <w:lang w:val="pt-BR"/>
        </w:rPr>
        <w:t xml:space="preserve"> (</w:t>
      </w:r>
      <w:proofErr w:type="spellStart"/>
      <w:r w:rsidRPr="005C2DF8">
        <w:rPr>
          <w:lang w:val="pt-BR"/>
        </w:rPr>
        <w:t>with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positioning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device</w:t>
      </w:r>
      <w:proofErr w:type="spellEnd"/>
      <w:r w:rsidRPr="005C2DF8">
        <w:rPr>
          <w:lang w:val="pt-BR"/>
        </w:rPr>
        <w:t xml:space="preserve">) _______________________ </w:t>
      </w:r>
      <w:r w:rsidRPr="005C2DF8">
        <w:rPr>
          <w:lang w:val="pt-BR"/>
        </w:rPr>
        <w:br/>
        <w:t xml:space="preserve"> </w:t>
      </w:r>
      <w:r w:rsidRPr="005C2DF8">
        <w:rPr>
          <w:lang w:val="pt-BR"/>
        </w:rPr>
        <w:br/>
        <w:t xml:space="preserve"> </w:t>
      </w:r>
      <w:r w:rsidRPr="005C2DF8">
        <w:rPr>
          <w:lang w:val="pt-BR"/>
        </w:rPr>
        <w:br/>
        <w:t xml:space="preserve"> </w:t>
      </w:r>
      <w:r w:rsidRPr="005C2DF8">
        <w:rPr>
          <w:lang w:val="pt-BR"/>
        </w:rPr>
        <w:br/>
        <w:t xml:space="preserve">R63326 </w:t>
      </w:r>
      <w:r w:rsidRPr="005C2DF8">
        <w:rPr>
          <w:lang w:val="pt-BR"/>
        </w:rPr>
        <w:br/>
        <w:t xml:space="preserve">R65326 </w:t>
      </w:r>
      <w:r w:rsidRPr="005C2DF8">
        <w:rPr>
          <w:lang w:val="pt-BR"/>
        </w:rPr>
        <w:br/>
        <w:t xml:space="preserve">R67326 </w:t>
      </w:r>
      <w:r w:rsidRPr="005C2DF8">
        <w:rPr>
          <w:lang w:val="pt-BR"/>
        </w:rPr>
        <w:br/>
        <w:t xml:space="preserve">R67391 </w:t>
      </w:r>
      <w:r w:rsidRPr="005C2DF8">
        <w:rPr>
          <w:lang w:val="pt-BR"/>
        </w:rPr>
        <w:br/>
        <w:t xml:space="preserve">R69384 </w:t>
      </w:r>
      <w:r w:rsidRPr="005C2DF8">
        <w:rPr>
          <w:lang w:val="pt-BR"/>
        </w:rPr>
        <w:br/>
        <w:t xml:space="preserve">R71438 </w:t>
      </w:r>
      <w:r w:rsidRPr="005C2DF8">
        <w:rPr>
          <w:lang w:val="pt-BR"/>
        </w:rPr>
        <w:br/>
        <w:t xml:space="preserve">R73418 </w:t>
      </w:r>
      <w:r w:rsidRPr="005C2DF8">
        <w:rPr>
          <w:lang w:val="pt-BR"/>
        </w:rPr>
        <w:br/>
        <w:t xml:space="preserve">R75343 </w:t>
      </w:r>
      <w:r w:rsidRPr="005C2DF8">
        <w:rPr>
          <w:lang w:val="pt-BR"/>
        </w:rPr>
        <w:br/>
        <w:t xml:space="preserve">R77451 </w:t>
      </w:r>
      <w:r w:rsidRPr="005C2DF8">
        <w:rPr>
          <w:lang w:val="pt-BR"/>
        </w:rPr>
        <w:br/>
        <w:t xml:space="preserve">R79428 </w:t>
      </w:r>
      <w:r w:rsidRPr="005C2DF8">
        <w:rPr>
          <w:lang w:val="pt-BR"/>
        </w:rPr>
        <w:br/>
        <w:t>R814</w:t>
      </w:r>
      <w:r w:rsidRPr="005C2DF8">
        <w:rPr>
          <w:lang w:val="pt-BR"/>
        </w:rPr>
        <w:t xml:space="preserve">96 </w:t>
      </w:r>
      <w:r w:rsidRPr="005C2DF8">
        <w:rPr>
          <w:lang w:val="pt-BR"/>
        </w:rPr>
        <w:br/>
        <w:t xml:space="preserve">R83474 </w:t>
      </w:r>
      <w:r w:rsidRPr="005C2DF8">
        <w:rPr>
          <w:lang w:val="pt-BR"/>
        </w:rPr>
        <w:br/>
        <w:t xml:space="preserve">R85502 </w:t>
      </w:r>
      <w:r w:rsidRPr="005C2DF8">
        <w:rPr>
          <w:lang w:val="pt-BR"/>
        </w:rPr>
        <w:br/>
        <w:t xml:space="preserve">R87416 </w:t>
      </w:r>
      <w:r w:rsidRPr="005C2DF8">
        <w:rPr>
          <w:lang w:val="pt-BR"/>
        </w:rPr>
        <w:br/>
        <w:t xml:space="preserve"> </w:t>
      </w:r>
      <w:r w:rsidRPr="005C2DF8">
        <w:rPr>
          <w:lang w:val="pt-BR"/>
        </w:rPr>
        <w:br/>
        <w:t xml:space="preserve">63 </w:t>
      </w:r>
      <w:r w:rsidRPr="005C2DF8">
        <w:rPr>
          <w:lang w:val="pt-BR"/>
        </w:rPr>
        <w:br/>
        <w:t xml:space="preserve"> Segmentos serrilhados completamente colados, juntas não deslocadas / </w:t>
      </w:r>
      <w:r w:rsidRPr="005C2DF8">
        <w:rPr>
          <w:lang w:val="pt-BR"/>
        </w:rPr>
        <w:br/>
      </w:r>
      <w:proofErr w:type="spellStart"/>
      <w:r w:rsidRPr="005C2DF8">
        <w:rPr>
          <w:lang w:val="pt-BR"/>
        </w:rPr>
        <w:t>Serration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segments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completely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glued</w:t>
      </w:r>
      <w:proofErr w:type="spellEnd"/>
      <w:r w:rsidRPr="005C2DF8">
        <w:rPr>
          <w:lang w:val="pt-BR"/>
        </w:rPr>
        <w:t xml:space="preserve">, </w:t>
      </w:r>
      <w:proofErr w:type="spellStart"/>
      <w:r w:rsidRPr="005C2DF8">
        <w:rPr>
          <w:lang w:val="pt-BR"/>
        </w:rPr>
        <w:t>joints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not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moved</w:t>
      </w:r>
      <w:proofErr w:type="spellEnd"/>
      <w:r w:rsidRPr="005C2DF8">
        <w:rPr>
          <w:lang w:val="pt-BR"/>
        </w:rPr>
        <w:t xml:space="preserve"> out </w:t>
      </w:r>
      <w:proofErr w:type="spellStart"/>
      <w:r w:rsidRPr="005C2DF8">
        <w:rPr>
          <w:lang w:val="pt-BR"/>
        </w:rPr>
        <w:t>of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place</w:t>
      </w:r>
      <w:proofErr w:type="spellEnd"/>
      <w:r w:rsidRPr="005C2DF8">
        <w:rPr>
          <w:lang w:val="pt-BR"/>
        </w:rPr>
        <w:t xml:space="preserve"> </w:t>
      </w:r>
      <w:r w:rsidRPr="005C2DF8">
        <w:rPr>
          <w:lang w:val="pt-BR"/>
        </w:rPr>
        <w:br/>
        <w:t xml:space="preserve">_______________________________ </w:t>
      </w:r>
      <w:r w:rsidRPr="005C2DF8">
        <w:rPr>
          <w:lang w:val="pt-BR"/>
        </w:rPr>
        <w:br/>
        <w:t xml:space="preserve"> </w:t>
      </w:r>
      <w:r w:rsidRPr="005C2DF8">
        <w:rPr>
          <w:lang w:val="pt-BR"/>
        </w:rPr>
        <w:br/>
        <w:t xml:space="preserve"> </w:t>
      </w:r>
      <w:r w:rsidRPr="005C2DF8">
        <w:rPr>
          <w:lang w:val="pt-BR"/>
        </w:rPr>
        <w:br/>
        <w:t xml:space="preserve"> </w:t>
      </w:r>
      <w:r w:rsidRPr="005C2DF8">
        <w:rPr>
          <w:lang w:val="pt-BR"/>
        </w:rPr>
        <w:br/>
      </w:r>
      <w:r w:rsidRPr="005C2DF8">
        <w:rPr>
          <w:lang w:val="pt-BR"/>
        </w:rPr>
        <w:lastRenderedPageBreak/>
        <w:t xml:space="preserve">R48 </w:t>
      </w:r>
      <w:r w:rsidRPr="005C2DF8">
        <w:rPr>
          <w:lang w:val="pt-BR"/>
        </w:rPr>
        <w:br/>
        <w:t xml:space="preserve">R49 </w:t>
      </w:r>
      <w:r w:rsidRPr="005C2DF8">
        <w:rPr>
          <w:lang w:val="pt-BR"/>
        </w:rPr>
        <w:br/>
        <w:t xml:space="preserve">R50 </w:t>
      </w:r>
      <w:r w:rsidRPr="005C2DF8">
        <w:rPr>
          <w:lang w:val="pt-BR"/>
        </w:rPr>
        <w:br/>
        <w:t xml:space="preserve">R51 </w:t>
      </w:r>
      <w:r w:rsidRPr="005C2DF8">
        <w:rPr>
          <w:lang w:val="pt-BR"/>
        </w:rPr>
        <w:br/>
        <w:t xml:space="preserve">R52 </w:t>
      </w:r>
      <w:r w:rsidRPr="005C2DF8">
        <w:rPr>
          <w:lang w:val="pt-BR"/>
        </w:rPr>
        <w:br/>
        <w:t xml:space="preserve">R53 </w:t>
      </w:r>
      <w:r w:rsidRPr="005C2DF8">
        <w:rPr>
          <w:lang w:val="pt-BR"/>
        </w:rPr>
        <w:br/>
        <w:t xml:space="preserve">R54 </w:t>
      </w:r>
      <w:r w:rsidRPr="005C2DF8">
        <w:rPr>
          <w:lang w:val="pt-BR"/>
        </w:rPr>
        <w:br/>
        <w:t xml:space="preserve">R55 </w:t>
      </w:r>
      <w:r w:rsidRPr="005C2DF8">
        <w:rPr>
          <w:lang w:val="pt-BR"/>
        </w:rPr>
        <w:br/>
        <w:t xml:space="preserve">R56 </w:t>
      </w:r>
      <w:r w:rsidRPr="005C2DF8">
        <w:rPr>
          <w:lang w:val="pt-BR"/>
        </w:rPr>
        <w:br/>
        <w:t xml:space="preserve">R57 </w:t>
      </w:r>
      <w:r w:rsidRPr="005C2DF8">
        <w:rPr>
          <w:lang w:val="pt-BR"/>
        </w:rPr>
        <w:br/>
        <w:t xml:space="preserve">R58 </w:t>
      </w:r>
      <w:r w:rsidRPr="005C2DF8">
        <w:rPr>
          <w:lang w:val="pt-BR"/>
        </w:rPr>
        <w:br/>
        <w:t xml:space="preserve">R59 </w:t>
      </w:r>
      <w:r w:rsidRPr="005C2DF8">
        <w:rPr>
          <w:lang w:val="pt-BR"/>
        </w:rPr>
        <w:br/>
        <w:t xml:space="preserve">R60 </w:t>
      </w:r>
      <w:r w:rsidRPr="005C2DF8">
        <w:rPr>
          <w:lang w:val="pt-BR"/>
        </w:rPr>
        <w:br/>
        <w:t xml:space="preserve">R61 </w:t>
      </w:r>
      <w:r w:rsidRPr="005C2DF8">
        <w:rPr>
          <w:lang w:val="pt-BR"/>
        </w:rPr>
        <w:br/>
        <w:t xml:space="preserve">R62 </w:t>
      </w:r>
      <w:r w:rsidRPr="005C2DF8">
        <w:rPr>
          <w:lang w:val="pt-BR"/>
        </w:rPr>
        <w:br/>
        <w:t xml:space="preserve">R63 </w:t>
      </w:r>
      <w:r w:rsidRPr="005C2DF8">
        <w:rPr>
          <w:lang w:val="pt-BR"/>
        </w:rPr>
        <w:br/>
        <w:t xml:space="preserve">R64 </w:t>
      </w:r>
      <w:r w:rsidRPr="005C2DF8">
        <w:rPr>
          <w:lang w:val="pt-BR"/>
        </w:rPr>
        <w:br/>
        <w:t xml:space="preserve">R65 </w:t>
      </w:r>
      <w:r w:rsidRPr="005C2DF8">
        <w:rPr>
          <w:lang w:val="pt-BR"/>
        </w:rPr>
        <w:br/>
        <w:t xml:space="preserve">R66 </w:t>
      </w:r>
      <w:r w:rsidRPr="005C2DF8">
        <w:rPr>
          <w:lang w:val="pt-BR"/>
        </w:rPr>
        <w:br/>
        <w:t xml:space="preserve">R67 </w:t>
      </w:r>
      <w:r w:rsidRPr="005C2DF8">
        <w:rPr>
          <w:lang w:val="pt-BR"/>
        </w:rPr>
        <w:br/>
        <w:t xml:space="preserve">R68 </w:t>
      </w:r>
      <w:r w:rsidRPr="005C2DF8">
        <w:rPr>
          <w:lang w:val="pt-BR"/>
        </w:rPr>
        <w:br/>
        <w:t xml:space="preserve">R69 </w:t>
      </w:r>
      <w:r w:rsidRPr="005C2DF8">
        <w:rPr>
          <w:lang w:val="pt-BR"/>
        </w:rPr>
        <w:br/>
        <w:t xml:space="preserve"> </w:t>
      </w:r>
      <w:r w:rsidRPr="005C2DF8">
        <w:rPr>
          <w:lang w:val="pt-BR"/>
        </w:rPr>
        <w:br/>
        <w:t xml:space="preserve">64 </w:t>
      </w:r>
      <w:r w:rsidRPr="005C2DF8">
        <w:rPr>
          <w:lang w:val="pt-BR"/>
        </w:rPr>
        <w:br/>
        <w:t xml:space="preserve"> Transição alinhada com o contorno entre o segmento serrilhado e a </w:t>
      </w:r>
      <w:proofErr w:type="spellStart"/>
      <w:r w:rsidRPr="005C2DF8">
        <w:rPr>
          <w:lang w:val="pt-BR"/>
        </w:rPr>
        <w:t>tip</w:t>
      </w:r>
      <w:proofErr w:type="spellEnd"/>
      <w:r w:rsidRPr="005C2DF8">
        <w:rPr>
          <w:lang w:val="pt-BR"/>
        </w:rPr>
        <w:t xml:space="preserve"> / </w:t>
      </w:r>
      <w:r w:rsidRPr="005C2DF8">
        <w:rPr>
          <w:lang w:val="pt-BR"/>
        </w:rPr>
        <w:br/>
      </w:r>
      <w:proofErr w:type="spellStart"/>
      <w:r w:rsidRPr="005C2DF8">
        <w:rPr>
          <w:lang w:val="pt-BR"/>
        </w:rPr>
        <w:t>Transition</w:t>
      </w:r>
      <w:proofErr w:type="spellEnd"/>
      <w:r w:rsidRPr="005C2DF8">
        <w:rPr>
          <w:lang w:val="pt-BR"/>
        </w:rPr>
        <w:t xml:space="preserve"> flush </w:t>
      </w:r>
      <w:proofErr w:type="spellStart"/>
      <w:r w:rsidRPr="005C2DF8">
        <w:rPr>
          <w:lang w:val="pt-BR"/>
        </w:rPr>
        <w:t>with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the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contour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between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the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serration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segment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and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blade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tip</w:t>
      </w:r>
      <w:proofErr w:type="spellEnd"/>
      <w:r w:rsidRPr="005C2DF8">
        <w:rPr>
          <w:lang w:val="pt-BR"/>
        </w:rPr>
        <w:t xml:space="preserve"> _______________________ </w:t>
      </w:r>
      <w:r w:rsidRPr="005C2DF8">
        <w:rPr>
          <w:lang w:val="pt-BR"/>
        </w:rPr>
        <w:br/>
        <w:t xml:space="preserve"> </w:t>
      </w:r>
      <w:r w:rsidRPr="005C2DF8">
        <w:rPr>
          <w:lang w:val="pt-BR"/>
        </w:rPr>
        <w:br/>
        <w:t xml:space="preserve"> </w:t>
      </w:r>
      <w:r w:rsidRPr="005C2DF8">
        <w:rPr>
          <w:lang w:val="pt-BR"/>
        </w:rPr>
        <w:br/>
        <w:t xml:space="preserve">65 </w:t>
      </w:r>
      <w:r w:rsidRPr="005C2DF8">
        <w:rPr>
          <w:lang w:val="pt-BR"/>
        </w:rPr>
        <w:br/>
        <w:t xml:space="preserve"> Colagem da segmentos serrilhados / </w:t>
      </w:r>
      <w:r w:rsidRPr="005C2DF8">
        <w:rPr>
          <w:lang w:val="pt-BR"/>
        </w:rPr>
        <w:br/>
      </w:r>
      <w:proofErr w:type="spellStart"/>
      <w:r w:rsidRPr="005C2DF8">
        <w:rPr>
          <w:lang w:val="pt-BR"/>
        </w:rPr>
        <w:t>Gluing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of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serration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segments</w:t>
      </w:r>
      <w:proofErr w:type="spellEnd"/>
      <w:r w:rsidRPr="005C2DF8">
        <w:rPr>
          <w:lang w:val="pt-BR"/>
        </w:rPr>
        <w:t xml:space="preserve"> </w:t>
      </w:r>
      <w:r w:rsidRPr="005C2DF8">
        <w:rPr>
          <w:lang w:val="pt-BR"/>
        </w:rPr>
        <w:br/>
        <w:t xml:space="preserve"> Tg1__________ </w:t>
      </w:r>
      <w:r w:rsidRPr="005C2DF8">
        <w:rPr>
          <w:lang w:val="pt-BR"/>
        </w:rPr>
        <w:br/>
        <w:t xml:space="preserve"> Shore D__________ _________________________ </w:t>
      </w:r>
      <w:r w:rsidRPr="005C2DF8">
        <w:rPr>
          <w:lang w:val="pt-BR"/>
        </w:rPr>
        <w:br/>
        <w:t xml:space="preserve"> </w:t>
      </w:r>
      <w:r w:rsidRPr="005C2DF8">
        <w:rPr>
          <w:lang w:val="pt-BR"/>
        </w:rPr>
        <w:br/>
        <w:t xml:space="preserve"> </w:t>
      </w:r>
      <w:r w:rsidRPr="005C2DF8">
        <w:rPr>
          <w:lang w:val="pt-BR"/>
        </w:rPr>
        <w:br/>
        <w:t xml:space="preserve">66 </w:t>
      </w:r>
      <w:r w:rsidRPr="005C2DF8">
        <w:rPr>
          <w:lang w:val="pt-BR"/>
        </w:rPr>
        <w:br/>
        <w:t xml:space="preserve"> Pá do rotor M1 sem danos / </w:t>
      </w:r>
      <w:r w:rsidRPr="005C2DF8">
        <w:rPr>
          <w:lang w:val="pt-BR"/>
        </w:rPr>
        <w:br/>
        <w:t xml:space="preserve">Rotor </w:t>
      </w:r>
      <w:proofErr w:type="spellStart"/>
      <w:r w:rsidRPr="005C2DF8">
        <w:rPr>
          <w:lang w:val="pt-BR"/>
        </w:rPr>
        <w:t>blade</w:t>
      </w:r>
      <w:proofErr w:type="spellEnd"/>
      <w:r w:rsidRPr="005C2DF8">
        <w:rPr>
          <w:lang w:val="pt-BR"/>
        </w:rPr>
        <w:t xml:space="preserve"> M1 </w:t>
      </w:r>
      <w:proofErr w:type="spellStart"/>
      <w:r w:rsidRPr="005C2DF8">
        <w:rPr>
          <w:lang w:val="pt-BR"/>
        </w:rPr>
        <w:t>undamaged</w:t>
      </w:r>
      <w:proofErr w:type="spellEnd"/>
      <w:r w:rsidRPr="005C2DF8">
        <w:rPr>
          <w:lang w:val="pt-BR"/>
        </w:rPr>
        <w:t xml:space="preserve"> </w:t>
      </w:r>
      <w:r w:rsidRPr="005C2DF8">
        <w:rPr>
          <w:lang w:val="pt-BR"/>
        </w:rPr>
        <w:br/>
        <w:t xml:space="preserve">______________________________________________________________ </w:t>
      </w:r>
      <w:r w:rsidRPr="005C2DF8">
        <w:rPr>
          <w:lang w:val="pt-BR"/>
        </w:rPr>
        <w:br/>
        <w:t xml:space="preserve"> </w:t>
      </w:r>
      <w:r w:rsidRPr="005C2DF8">
        <w:rPr>
          <w:lang w:val="pt-BR"/>
        </w:rPr>
        <w:br/>
        <w:t xml:space="preserve"> </w:t>
      </w:r>
      <w:r w:rsidRPr="005C2DF8">
        <w:rPr>
          <w:lang w:val="pt-BR"/>
        </w:rPr>
        <w:br/>
        <w:t xml:space="preserve">67 </w:t>
      </w:r>
      <w:r w:rsidRPr="005C2DF8">
        <w:rPr>
          <w:lang w:val="pt-BR"/>
        </w:rPr>
        <w:br/>
      </w:r>
      <w:r w:rsidRPr="005C2DF8">
        <w:rPr>
          <w:lang w:val="pt-BR"/>
        </w:rPr>
        <w:lastRenderedPageBreak/>
        <w:t xml:space="preserve"> Pá do rotor M1 rejeitada /  </w:t>
      </w:r>
      <w:r w:rsidRPr="005C2DF8">
        <w:rPr>
          <w:lang w:val="pt-BR"/>
        </w:rPr>
        <w:br/>
        <w:t xml:space="preserve">Rotor </w:t>
      </w:r>
      <w:proofErr w:type="spellStart"/>
      <w:r w:rsidRPr="005C2DF8">
        <w:rPr>
          <w:lang w:val="pt-BR"/>
        </w:rPr>
        <w:t>blade</w:t>
      </w:r>
      <w:proofErr w:type="spellEnd"/>
      <w:r w:rsidRPr="005C2DF8">
        <w:rPr>
          <w:lang w:val="pt-BR"/>
        </w:rPr>
        <w:t xml:space="preserve"> M1 </w:t>
      </w:r>
      <w:proofErr w:type="spellStart"/>
      <w:r w:rsidRPr="005C2DF8">
        <w:rPr>
          <w:lang w:val="pt-BR"/>
        </w:rPr>
        <w:t>rejected</w:t>
      </w:r>
      <w:proofErr w:type="spellEnd"/>
      <w:r w:rsidRPr="005C2DF8">
        <w:rPr>
          <w:lang w:val="pt-BR"/>
        </w:rPr>
        <w:t xml:space="preserve"> </w:t>
      </w:r>
      <w:r w:rsidRPr="005C2DF8">
        <w:rPr>
          <w:lang w:val="pt-BR"/>
        </w:rPr>
        <w:br/>
        <w:t xml:space="preserve"> __________________________________________________________________  </w:t>
      </w:r>
      <w:r w:rsidRPr="005C2DF8">
        <w:rPr>
          <w:lang w:val="pt-BR"/>
        </w:rPr>
        <w:br/>
        <w:t xml:space="preserve">68 </w:t>
      </w:r>
      <w:r w:rsidRPr="005C2DF8">
        <w:rPr>
          <w:lang w:val="pt-BR"/>
        </w:rPr>
        <w:br/>
        <w:t xml:space="preserve"> Aprovada sob reserva / </w:t>
      </w:r>
      <w:r w:rsidRPr="005C2DF8">
        <w:rPr>
          <w:lang w:val="pt-BR"/>
        </w:rPr>
        <w:br/>
      </w:r>
      <w:proofErr w:type="spellStart"/>
      <w:r w:rsidRPr="005C2DF8">
        <w:rPr>
          <w:lang w:val="pt-BR"/>
        </w:rPr>
        <w:t>Provisionally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approved</w:t>
      </w:r>
      <w:proofErr w:type="spellEnd"/>
      <w:r w:rsidRPr="005C2DF8">
        <w:rPr>
          <w:lang w:val="pt-BR"/>
        </w:rPr>
        <w:t xml:space="preserve"> </w:t>
      </w:r>
      <w:r w:rsidRPr="005C2DF8">
        <w:rPr>
          <w:lang w:val="pt-BR"/>
        </w:rPr>
        <w:br/>
        <w:t xml:space="preserve"> ___________________________________________________________________ </w:t>
      </w:r>
      <w:r w:rsidRPr="005C2DF8">
        <w:rPr>
          <w:lang w:val="pt-BR"/>
        </w:rPr>
        <w:t xml:space="preserve"> </w:t>
      </w:r>
      <w:r w:rsidRPr="005C2DF8">
        <w:rPr>
          <w:lang w:val="pt-BR"/>
        </w:rPr>
        <w:br/>
        <w:t xml:space="preserve">69 </w:t>
      </w:r>
      <w:r w:rsidRPr="005C2DF8">
        <w:rPr>
          <w:lang w:val="pt-BR"/>
        </w:rPr>
        <w:br/>
        <w:t xml:space="preserve"> Aprovada /  </w:t>
      </w:r>
      <w:r w:rsidRPr="005C2DF8">
        <w:rPr>
          <w:lang w:val="pt-BR"/>
        </w:rPr>
        <w:br/>
      </w:r>
      <w:proofErr w:type="spellStart"/>
      <w:r w:rsidRPr="005C2DF8">
        <w:rPr>
          <w:lang w:val="pt-BR"/>
        </w:rPr>
        <w:t>Approved</w:t>
      </w:r>
      <w:proofErr w:type="spellEnd"/>
      <w:r w:rsidRPr="005C2DF8">
        <w:rPr>
          <w:lang w:val="pt-BR"/>
        </w:rPr>
        <w:t xml:space="preserve"> </w:t>
      </w:r>
      <w:r w:rsidRPr="005C2DF8">
        <w:rPr>
          <w:lang w:val="pt-BR"/>
        </w:rPr>
        <w:br/>
        <w:t xml:space="preserve">______________________________________________________________________________  </w:t>
      </w:r>
      <w:r w:rsidRPr="005C2DF8">
        <w:rPr>
          <w:lang w:val="pt-BR"/>
        </w:rPr>
        <w:br/>
        <w:t xml:space="preserve">70 </w:t>
      </w:r>
      <w:r w:rsidRPr="005C2DF8">
        <w:rPr>
          <w:lang w:val="pt-BR"/>
        </w:rPr>
        <w:br/>
        <w:t xml:space="preserve"> Inspetor (assinatura e data) / </w:t>
      </w:r>
      <w:r w:rsidRPr="005C2DF8">
        <w:rPr>
          <w:lang w:val="pt-BR"/>
        </w:rPr>
        <w:br/>
      </w:r>
      <w:proofErr w:type="spellStart"/>
      <w:r w:rsidRPr="005C2DF8">
        <w:rPr>
          <w:lang w:val="pt-BR"/>
        </w:rPr>
        <w:t>Inspector</w:t>
      </w:r>
      <w:proofErr w:type="spellEnd"/>
      <w:r w:rsidRPr="005C2DF8">
        <w:rPr>
          <w:lang w:val="pt-BR"/>
        </w:rPr>
        <w:t xml:space="preserve"> (</w:t>
      </w:r>
      <w:proofErr w:type="spellStart"/>
      <w:r w:rsidRPr="005C2DF8">
        <w:rPr>
          <w:lang w:val="pt-BR"/>
        </w:rPr>
        <w:t>signature</w:t>
      </w:r>
      <w:proofErr w:type="spellEnd"/>
      <w:r w:rsidRPr="005C2DF8">
        <w:rPr>
          <w:lang w:val="pt-BR"/>
        </w:rPr>
        <w:t xml:space="preserve"> </w:t>
      </w:r>
      <w:proofErr w:type="spellStart"/>
      <w:r w:rsidRPr="005C2DF8">
        <w:rPr>
          <w:lang w:val="pt-BR"/>
        </w:rPr>
        <w:t>and</w:t>
      </w:r>
      <w:proofErr w:type="spellEnd"/>
      <w:r w:rsidRPr="005C2DF8">
        <w:rPr>
          <w:lang w:val="pt-BR"/>
        </w:rPr>
        <w:t xml:space="preserve"> date) ________________________________________________________________  </w:t>
      </w:r>
      <w:r w:rsidRPr="005C2DF8">
        <w:rPr>
          <w:lang w:val="pt-BR"/>
        </w:rPr>
        <w:br/>
        <w:t xml:space="preserve"> </w:t>
      </w:r>
      <w:r w:rsidRPr="005C2DF8">
        <w:rPr>
          <w:lang w:val="pt-BR"/>
        </w:rPr>
        <w:br/>
      </w:r>
      <w:proofErr w:type="spellStart"/>
      <w:r w:rsidRPr="005C2DF8">
        <w:rPr>
          <w:lang w:val="pt-BR"/>
        </w:rPr>
        <w:t>Released</w:t>
      </w:r>
      <w:proofErr w:type="spellEnd"/>
      <w:r w:rsidRPr="005C2DF8">
        <w:rPr>
          <w:lang w:val="pt-BR"/>
        </w:rPr>
        <w:t xml:space="preserve">: 2024-04-12 08:02;Translation </w:t>
      </w:r>
      <w:proofErr w:type="spellStart"/>
      <w:r w:rsidRPr="005C2DF8">
        <w:rPr>
          <w:lang w:val="pt-BR"/>
        </w:rPr>
        <w:t>of</w:t>
      </w:r>
      <w:proofErr w:type="spellEnd"/>
      <w:r w:rsidRPr="005C2DF8">
        <w:rPr>
          <w:lang w:val="pt-BR"/>
        </w:rPr>
        <w:t xml:space="preserve"> D03008501/0.0-en</w:t>
      </w:r>
      <w:r w:rsidRPr="005C2DF8">
        <w:rPr>
          <w:lang w:val="pt-BR"/>
        </w:rPr>
        <w:br/>
      </w:r>
    </w:p>
    <w:sectPr w:rsidR="005173FB" w:rsidRPr="005C2D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73FB"/>
    <w:rsid w:val="005C2DF8"/>
    <w:rsid w:val="00601FF5"/>
    <w:rsid w:val="00AA1D8D"/>
    <w:rsid w:val="00B02249"/>
    <w:rsid w:val="00B47730"/>
    <w:rsid w:val="00C414F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EF75B1"/>
  <w14:defaultImageDpi w14:val="300"/>
  <w15:docId w15:val="{AEDBC9FA-E12D-4AE2-A519-410DBBBD2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Cabealho1">
    <w:name w:val="heading 1"/>
    <w:basedOn w:val="Normal"/>
    <w:next w:val="Normal"/>
    <w:link w:val="Cabealho1Carte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618BF"/>
  </w:style>
  <w:style w:type="paragraph" w:styleId="Rodap">
    <w:name w:val="footer"/>
    <w:basedOn w:val="Normal"/>
    <w:link w:val="RodapCar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te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arter"/>
    <w:uiPriority w:val="99"/>
    <w:unhideWhenUsed/>
    <w:rsid w:val="00AA1D8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rsid w:val="00AA1D8D"/>
  </w:style>
  <w:style w:type="paragraph" w:styleId="Corpodetexto2">
    <w:name w:val="Body Text 2"/>
    <w:basedOn w:val="Normal"/>
    <w:link w:val="Corpodetexto2Carter"/>
    <w:uiPriority w:val="99"/>
    <w:unhideWhenUsed/>
    <w:rsid w:val="00AA1D8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AA1D8D"/>
  </w:style>
  <w:style w:type="paragraph" w:styleId="Corpodetexto3">
    <w:name w:val="Body Text 3"/>
    <w:basedOn w:val="Normal"/>
    <w:link w:val="Corpodetexto3Carte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mmarc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mmarc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mmarc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arte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arter"/>
    <w:uiPriority w:val="29"/>
    <w:qFormat/>
    <w:rsid w:val="00FC693F"/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C693F"/>
    <w:rPr>
      <w:i/>
      <w:iCs/>
      <w:color w:val="000000" w:themeColor="text1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Tipodeletrapredefinidodopargrafo"/>
    <w:uiPriority w:val="22"/>
    <w:qFormat/>
    <w:rsid w:val="00FC693F"/>
    <w:rPr>
      <w:b/>
      <w:bCs/>
    </w:rPr>
  </w:style>
  <w:style w:type="character" w:styleId="nfase">
    <w:name w:val="Emphasis"/>
    <w:basedOn w:val="Tipodeletrapredefinidodopargraf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Discreto">
    <w:name w:val="Subtle Emphasis"/>
    <w:basedOn w:val="Tipodeletrapredefinidodopargrafo"/>
    <w:uiPriority w:val="19"/>
    <w:qFormat/>
    <w:rsid w:val="00FC693F"/>
    <w:rPr>
      <w:i/>
      <w:iCs/>
      <w:color w:val="808080" w:themeColor="text1" w:themeTint="7F"/>
    </w:rPr>
  </w:style>
  <w:style w:type="character" w:styleId="nfaseIntenso">
    <w:name w:val="Intense Emphasis"/>
    <w:basedOn w:val="Tipodeletrapredefinidodopargraf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FC693F"/>
    <w:rPr>
      <w:b/>
      <w:bCs/>
      <w:smallCaps/>
      <w:spacing w:val="5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FC693F"/>
    <w:pPr>
      <w:outlineLvl w:val="9"/>
    </w:pPr>
  </w:style>
  <w:style w:type="table" w:styleId="Tabelacomgrelha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Cor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Cor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Cor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Cor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Cor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Cor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Cor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Cor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Cor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Cor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Cor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Cor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elha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elhaClara-Cor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elhaClara-Cor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elhaClara-Cor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elhaClara-Cor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elhaClara-Cor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elhaClara-Cor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Cor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Cor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Cor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Cor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Cor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Cor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elha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Mdia1-Cor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Mdia1-Cor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Mdia1-Cor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Mdia1-Cor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Mdia1-Cor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Mdia1-Cor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elha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elhaMdia3-Cor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elhaMdia3-Cor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elhaMdia3-Cor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elhaMdia3-Cor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elhaMdia3-Cor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elhaMdia3-Cor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Cor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Cor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Cor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Cor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Cor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Cor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Colorido-Cor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Cor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Cor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Cor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Cor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Cor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Cor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elha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Colorida-Cor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Colorida-Cor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Colorida-Cor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Colorida-Cor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Colorida-Cor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Colorida-Cor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8182E1-BD2D-476A-8A98-F9B72F58F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2101</Words>
  <Characters>11349</Characters>
  <Application>Microsoft Office Word</Application>
  <DocSecurity>0</DocSecurity>
  <Lines>94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13424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Marcelo Lacerda</cp:lastModifiedBy>
  <cp:revision>4</cp:revision>
  <dcterms:created xsi:type="dcterms:W3CDTF">2013-12-23T23:15:00Z</dcterms:created>
  <dcterms:modified xsi:type="dcterms:W3CDTF">2024-08-26T15:45:00Z</dcterms:modified>
  <cp:category/>
</cp:coreProperties>
</file>