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Protocolo de produção </w:t>
        <w:br/>
        <w:t xml:space="preserve">DF-1751-24 LongBlankR1 / BlankR1 </w:t>
        <w:br/>
        <w:t xml:space="preserve"> </w:t>
        <w:br/>
        <w:t xml:space="preserve">ENERCON Partner </w:t>
        <w:br/>
        <w:t xml:space="preserve">D03008498/0.0-pt / WT </w:t>
        <w:br/>
        <w:t xml:space="preserve">1 de 4 </w:t>
        <w:br/>
        <w:t xml:space="preserve"> </w:t>
        <w:br/>
        <w:t xml:space="preserve">© ENERCON GmbH. Todos os direitos reservados. </w:t>
        <w:br/>
        <w:t xml:space="preserve">1 </w:t>
        <w:br/>
        <w:t xml:space="preserve"> </w:t>
        <w:br/>
        <w:t xml:space="preserve">Data / Date ____________ </w:t>
        <w:br/>
        <w:t xml:space="preserve">2 </w:t>
        <w:br/>
        <w:t xml:space="preserve"> Nº de material / Material No 1077199 </w:t>
        <w:br/>
        <w:t xml:space="preserve">3 </w:t>
        <w:br/>
        <w:t xml:space="preserve"> Blank R1 Nº /  </w:t>
        <w:br/>
        <w:t xml:space="preserve">Blank R1 No.___ ______ / MN- ____ ______________________________________  </w:t>
        <w:br/>
        <w:t xml:space="preserve">4 </w:t>
        <w:br/>
        <w:t xml:space="preserve"> O texto original está na língua inglesa. A tradução do texto é informativa e tem de ser revista antes da aplicação </w:t>
        <w:br/>
        <w:t xml:space="preserve">do protocolo. Em caso de dúvidas ou em caso de contrariedades aplica-se o texto original em inglês. / The </w:t>
        <w:br/>
        <w:t xml:space="preserve">English text is the original text. The translation of the text is informative and must be checked before using the </w:t>
        <w:br/>
        <w:t xml:space="preserve">protocol. In case of doubt or contradiction, the original English text shall prevail. </w:t>
        <w:br/>
        <w:t xml:space="preserve">5 </w:t>
        <w:br/>
        <w:t xml:space="preserve"> Etapa de trabalho / Production step </w:t>
        <w:br/>
        <w:t xml:space="preserve">Assinatura / Signature </w:t>
        <w:br/>
        <w:t xml:space="preserve">6 </w:t>
        <w:br/>
        <w:t xml:space="preserve"> Todos os componentes são inspecionados antes da montagem / </w:t>
        <w:br/>
        <w:t xml:space="preserve">All components are inspected before assembly </w:t>
        <w:br/>
        <w:t xml:space="preserve">Casca da pá do rotor (LS)/ </w:t>
        <w:br/>
        <w:t xml:space="preserve">Rotor blade shell (SF) No. </w:t>
        <w:br/>
        <w:t xml:space="preserve">_________________________________________________________________  </w:t>
        <w:br/>
        <w:t xml:space="preserve">Casca da pá do rotor (LP)/ </w:t>
        <w:br/>
        <w:t xml:space="preserve">Rotor blade shell (PF) No. </w:t>
        <w:br/>
        <w:t xml:space="preserve">_________________________________________________________________  </w:t>
        <w:br/>
        <w:t xml:space="preserve">7 </w:t>
        <w:br/>
        <w:t xml:space="preserve"> Preparações: </w:t>
        <w:br/>
        <w:t xml:space="preserve">- Nylon totalmente removido de todas as superfícies de colagem </w:t>
        <w:br/>
        <w:t xml:space="preserve">- Resina líquida cuidadosamente aplicada a todas as superfícies de colagem </w:t>
        <w:br/>
        <w:t xml:space="preserve">- Limpeza completa respeitada (não caminhar sobre as áreas preparadas para colagem, </w:t>
        <w:br/>
        <w:t xml:space="preserve">  áreas de colagem sem pó, etc.) </w:t>
        <w:br/>
        <w:t xml:space="preserve">Preparations: </w:t>
        <w:br/>
        <w:t xml:space="preserve">- Peel ply completely removed from all the gluing surfaces </w:t>
        <w:br/>
        <w:t xml:space="preserve">- optional: scim coating applied to all the gluing surfaces </w:t>
        <w:br/>
        <w:t xml:space="preserve">- Total cleanliness observed (not walking on the areas prepared for gluing, </w:t>
        <w:br/>
        <w:t xml:space="preserve">  gluing areas free of dust, etc.) _______________________________________________________________  </w:t>
        <w:br/>
        <w:t xml:space="preserve">8 </w:t>
        <w:br/>
        <w:t xml:space="preserve"> Aplicação da resina de colagem verificada antes do fecho das cascas da pá do rotor </w:t>
        <w:br/>
        <w:t>(incluindo diferentes cores na pasta de colagem, escovação do material e limpeza do sistema de posiciona-</w:t>
        <w:br/>
        <w:t xml:space="preserve">mento do molde) </w:t>
        <w:br/>
        <w:t xml:space="preserve">Application of the gluing resin is checked before closure of the rotor blade shells </w:t>
        <w:br/>
        <w:t xml:space="preserve">(including spot checking for possible colour streaks in the paste material, for correct brushing by workers, for </w:t>
        <w:br/>
        <w:t xml:space="preserve">clean guiding and positioning elements clamp system) _______________________________________ CQ/QA </w:t>
        <w:br/>
        <w:t xml:space="preserve">9 </w:t>
        <w:br/>
        <w:t xml:space="preserve"> Todos os elementos tensores dos moldes corretamente fechados </w:t>
        <w:br/>
        <w:t xml:space="preserve">All the tensioning elements of the moulds closed correctly __________________________________________  </w:t>
        <w:br/>
        <w:t xml:space="preserve">10 </w:t>
        <w:br/>
        <w:t xml:space="preserve"> Retoques: </w:t>
        <w:br/>
        <w:t xml:space="preserve">- Resina de colagem em excesso é removida de todos os locais acessíveis </w:t>
        <w:br/>
        <w:t xml:space="preserve">- Todas as áreas coladas acessíveis verificadas e, se necessário, reparadas com um “enchimento” com resina </w:t>
        <w:br/>
        <w:t xml:space="preserve">de colagem </w:t>
        <w:br/>
        <w:t xml:space="preserve">  nas fendas de colagem (não podem existir quaisquerespaços ocos) </w:t>
        <w:br/>
        <w:t xml:space="preserve">Retouching: </w:t>
        <w:br/>
        <w:t xml:space="preserve">- Excess gluing resin is removed from all accessible places </w:t>
        <w:br/>
        <w:t xml:space="preserve">- All accessible glued areas checked and, if necessary, repaired by means of “filling” </w:t>
        <w:br/>
        <w:t xml:space="preserve">  with gluing resin in the gluing gaps (there must not be any hollow spaces) </w:t>
        <w:br/>
        <w:t xml:space="preserve">_____________________________  </w:t>
        <w:br/>
        <w:t xml:space="preserve">11 </w:t>
        <w:br/>
        <w:t xml:space="preserve"> Dados de processo preenchidos completamente, DF-1751-92 DadosDeColagem-GluingData/ </w:t>
        <w:br/>
        <w:t xml:space="preserve">Process data completely filled in the protocol DF-1751-92 DadosDeColagem-GluingData </w:t>
        <w:br/>
        <w:t xml:space="preserve">__________________  </w:t>
        <w:br/>
        <w:t xml:space="preserve">12 </w:t>
        <w:br/>
        <w:t xml:space="preserve"> Aprovação para abertura do molde (Valor Tg) / </w:t>
        <w:br/>
        <w:t xml:space="preserve">Approval for opening of the mould (TG value) </w:t>
        <w:br/>
        <w:t xml:space="preserve">_______________ C  __________________________  CQ/QA </w:t>
        <w:br/>
        <w:t xml:space="preserve">13 </w:t>
        <w:br/>
        <w:t xml:space="preserve"> Confirmação SAP enviada/ </w:t>
        <w:br/>
        <w:t xml:space="preserve">SAP confirmation sent ______________________________________________________________________  </w:t>
        <w:br/>
        <w:t xml:space="preserve">14 </w:t>
        <w:br/>
        <w:t xml:space="preserve"> No caso do registo eletrónico de dados de controlo (lote de controlo SAP), este protocolo termina aqui. / </w:t>
        <w:br/>
        <w:t xml:space="preserve">In the case of electronic inspection data recording (SAP inspection lot), this protocol ends here. </w:t>
        <w:br/>
        <w:t xml:space="preserve"> </w:t>
        <w:br/>
        <w:t xml:space="preserve"> </w:t>
        <w:br/>
        <w:t>Released: 2024-03-26 16:03;Translation of D03008498/0.0-en</w:t>
        <w:br/>
      </w:r>
    </w:p>
    <w:p>
      <w:r>
        <w:t xml:space="preserve"> </w:t>
        <w:br/>
        <w:t xml:space="preserve">Protocolo de produção </w:t>
        <w:br/>
        <w:t xml:space="preserve">DF-1751-24 LongBlankR1 / BlankR1 </w:t>
        <w:br/>
        <w:t xml:space="preserve"> </w:t>
        <w:br/>
        <w:t xml:space="preserve">ENERCON Partner </w:t>
        <w:br/>
        <w:t xml:space="preserve">D03008498/0.0-pt / WT </w:t>
        <w:br/>
        <w:t xml:space="preserve">2 de 4 </w:t>
        <w:br/>
        <w:t xml:space="preserve"> </w:t>
        <w:br/>
        <w:t xml:space="preserve">© ENERCON GmbH. Todos os direitos reservados. </w:t>
        <w:br/>
        <w:t xml:space="preserve">15 </w:t>
        <w:br/>
        <w:t xml:space="preserve"> Controle de qualidade / Quality assurance </w:t>
        <w:br/>
        <w:t xml:space="preserve">ok / nok </w:t>
        <w:br/>
        <w:t xml:space="preserve">16 </w:t>
        <w:br/>
        <w:t xml:space="preserve"> Inspeção com câmara (inspeção interna) – BA; Inspeção válida até R68000 </w:t>
        <w:br/>
        <w:t xml:space="preserve">Camera inspection (internal inspection) – LE; Inspected until R68000 _____________________________ </w:t>
        <w:br/>
        <w:t xml:space="preserve"> </w:t>
        <w:br/>
        <w:t xml:space="preserve"> </w:t>
        <w:br/>
        <w:t xml:space="preserve">17 </w:t>
        <w:br/>
        <w:t xml:space="preserve"> Inspeção com câmara (inspeção interna) – BF; Inspeção válida até R68000 </w:t>
        <w:br/>
        <w:t xml:space="preserve">Camera inspection (internal inspection) – TE; Inspected until R68000 _____________________________ </w:t>
        <w:br/>
        <w:t xml:space="preserve"> </w:t>
        <w:br/>
        <w:t xml:space="preserve"> </w:t>
        <w:br/>
        <w:t xml:space="preserve">18 </w:t>
        <w:br/>
        <w:t xml:space="preserve"> Inspeção com câmara (inspeção interna) – entre as almas – BA; Inspeção válida até R68000 </w:t>
        <w:br/>
        <w:t xml:space="preserve">Camera inspection (internal inspection) – between webs ; Inspected until R68000 </w:t>
        <w:br/>
        <w:t xml:space="preserve">____________________ </w:t>
        <w:br/>
        <w:t xml:space="preserve"> </w:t>
        <w:br/>
        <w:t xml:space="preserve"> </w:t>
        <w:br/>
        <w:t xml:space="preserve">19 </w:t>
        <w:br/>
        <w:t xml:space="preserve"> Colagem da borda do bordo de ataque à casca da pá do rotor (LS) (interior) – injeção de cola/ </w:t>
        <w:br/>
        <w:t xml:space="preserve">Gluing of the LE rim to the rotor blade shell (SF) (inner) – glue injection </w:t>
        <w:br/>
        <w:t xml:space="preserve">____________________________ </w:t>
        <w:br/>
        <w:t xml:space="preserve"> </w:t>
        <w:br/>
        <w:t xml:space="preserve"> </w:t>
        <w:br/>
        <w:t xml:space="preserve"> </w:t>
        <w:br/>
        <w:t xml:space="preserve">R02 </w:t>
        <w:br/>
        <w:t xml:space="preserve">R03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R39 </w:t>
        <w:br/>
        <w:t xml:space="preserve">R40 </w:t>
        <w:br/>
        <w:t xml:space="preserve">R41 </w:t>
        <w:br/>
        <w:t xml:space="preserve">R42 </w:t>
        <w:br/>
        <w:t xml:space="preserve">R43 </w:t>
        <w:br/>
        <w:t xml:space="preserve">R44 </w:t>
        <w:br/>
        <w:t xml:space="preserve">R45 </w:t>
        <w:br/>
        <w:t xml:space="preserve">R46 </w:t>
        <w:br/>
        <w:t xml:space="preserve">R47 </w:t>
        <w:br/>
        <w:t xml:space="preserve">R48 </w:t>
        <w:br/>
        <w:t xml:space="preserve">R49 </w:t>
        <w:br/>
        <w:t xml:space="preserve">R50 </w:t>
        <w:br/>
        <w:t xml:space="preserve">R51 </w:t>
        <w:br/>
        <w:t xml:space="preserve">R52 </w:t>
        <w:br/>
        <w:t xml:space="preserve">R53 </w:t>
        <w:br/>
        <w:t xml:space="preserve">R54 </w:t>
        <w:br/>
        <w:t xml:space="preserve">R55 </w:t>
        <w:br/>
        <w:t xml:space="preserve">R56 </w:t>
        <w:br/>
        <w:t xml:space="preserve">R57 </w:t>
        <w:br/>
        <w:t xml:space="preserve">R58 </w:t>
        <w:br/>
        <w:t xml:space="preserve">R59 </w:t>
        <w:br/>
        <w:t xml:space="preserve">R60 </w:t>
        <w:br/>
        <w:t xml:space="preserve">R61 </w:t>
        <w:br/>
        <w:t xml:space="preserve">R62 </w:t>
        <w:br/>
        <w:t xml:space="preserve">R63 </w:t>
        <w:br/>
        <w:t xml:space="preserve">R64 </w:t>
        <w:br/>
        <w:t xml:space="preserve">R65 </w:t>
        <w:br/>
        <w:t xml:space="preserve">R66 </w:t>
        <w:br/>
        <w:t xml:space="preserve">R67 </w:t>
        <w:br/>
        <w:t xml:space="preserve">R68 </w:t>
        <w:br/>
        <w:t xml:space="preserve">R69 </w:t>
        <w:br/>
        <w:t xml:space="preserve">R70 </w:t>
        <w:br/>
        <w:t xml:space="preserve">R71 </w:t>
        <w:br/>
        <w:t xml:space="preserve">R72 </w:t>
        <w:br/>
        <w:t xml:space="preserve">R73 </w:t>
        <w:br/>
        <w:t xml:space="preserve">R74 </w:t>
        <w:br/>
        <w:t xml:space="preserve">R75 </w:t>
        <w:br/>
        <w:t xml:space="preserve">R76 </w:t>
        <w:br/>
        <w:t xml:space="preserve">R77 </w:t>
        <w:br/>
        <w:t xml:space="preserve">R78 </w:t>
        <w:br/>
        <w:t xml:space="preserve">R79 </w:t>
        <w:br/>
        <w:t xml:space="preserve">R80 </w:t>
        <w:br/>
        <w:t xml:space="preserve">R81 </w:t>
        <w:br/>
        <w:t xml:space="preserve">R82 </w:t>
        <w:br/>
        <w:t xml:space="preserve">R83 </w:t>
        <w:br/>
        <w:t xml:space="preserve">R84 </w:t>
        <w:br/>
        <w:t xml:space="preserve">R85 </w:t>
        <w:br/>
        <w:t xml:space="preserve">R86 </w:t>
        <w:br/>
        <w:t xml:space="preserve">R87 </w:t>
        <w:br/>
        <w:t xml:space="preserve"> </w:t>
        <w:br/>
        <w:t xml:space="preserve">20 </w:t>
        <w:br/>
        <w:t xml:space="preserve"> Colagem da borda do bordo de ataque à casca da pá do rotor (LS) (interior) – rep. padrão/ </w:t>
        <w:br/>
        <w:t xml:space="preserve">Gluing of the LE rim to the rotor blade shell (SF) (inner) – standard rep. </w:t>
        <w:br/>
        <w:t xml:space="preserve">____________________________ </w:t>
        <w:br/>
        <w:t xml:space="preserve"> </w:t>
        <w:br/>
        <w:t xml:space="preserve"> </w:t>
        <w:br/>
        <w:t xml:space="preserve"> </w:t>
        <w:br/>
        <w:t xml:space="preserve">R02 </w:t>
        <w:br/>
        <w:t xml:space="preserve">R03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R39 </w:t>
        <w:br/>
        <w:t xml:space="preserve">R40 </w:t>
        <w:br/>
        <w:t xml:space="preserve">R41 </w:t>
        <w:br/>
        <w:t xml:space="preserve">R42 </w:t>
        <w:br/>
        <w:t xml:space="preserve">R43 </w:t>
        <w:br/>
        <w:t xml:space="preserve">R44 </w:t>
        <w:br/>
        <w:t xml:space="preserve">R45 </w:t>
        <w:br/>
        <w:t xml:space="preserve">R46 </w:t>
        <w:br/>
        <w:t xml:space="preserve">R47 </w:t>
        <w:br/>
        <w:t xml:space="preserve">R48 </w:t>
        <w:br/>
        <w:t xml:space="preserve">R49 </w:t>
        <w:br/>
        <w:t xml:space="preserve">R50 </w:t>
        <w:br/>
        <w:t xml:space="preserve">R51 </w:t>
        <w:br/>
        <w:t xml:space="preserve">R52 </w:t>
        <w:br/>
        <w:t xml:space="preserve">R53 </w:t>
        <w:br/>
        <w:t xml:space="preserve">R54 </w:t>
        <w:br/>
        <w:t xml:space="preserve">R55 </w:t>
        <w:br/>
        <w:t xml:space="preserve">R56 </w:t>
        <w:br/>
        <w:t xml:space="preserve">R57 </w:t>
        <w:br/>
        <w:t xml:space="preserve">R58 </w:t>
        <w:br/>
        <w:t xml:space="preserve">R59 </w:t>
        <w:br/>
        <w:t xml:space="preserve">R60 </w:t>
        <w:br/>
        <w:t xml:space="preserve">R61 </w:t>
        <w:br/>
        <w:t xml:space="preserve">R62 </w:t>
        <w:br/>
        <w:t xml:space="preserve">R63 </w:t>
        <w:br/>
        <w:t xml:space="preserve">R64 </w:t>
        <w:br/>
        <w:t xml:space="preserve">R65 </w:t>
        <w:br/>
        <w:t xml:space="preserve">R66 </w:t>
        <w:br/>
        <w:t xml:space="preserve">R67 </w:t>
        <w:br/>
        <w:t xml:space="preserve">R68 </w:t>
        <w:br/>
        <w:t xml:space="preserve">R69 </w:t>
        <w:br/>
        <w:t xml:space="preserve">R70 </w:t>
        <w:br/>
        <w:t xml:space="preserve">R71 </w:t>
        <w:br/>
        <w:t xml:space="preserve">R72 </w:t>
        <w:br/>
        <w:t xml:space="preserve">R73 </w:t>
        <w:br/>
        <w:t xml:space="preserve">R74 </w:t>
        <w:br/>
        <w:t xml:space="preserve">R75 </w:t>
        <w:br/>
        <w:t xml:space="preserve">R76 </w:t>
        <w:br/>
        <w:t xml:space="preserve">R77 </w:t>
        <w:br/>
        <w:t xml:space="preserve">R78 </w:t>
        <w:br/>
        <w:t xml:space="preserve">R79 </w:t>
        <w:br/>
        <w:t xml:space="preserve">R80 </w:t>
        <w:br/>
        <w:t xml:space="preserve">R81 </w:t>
        <w:br/>
        <w:t xml:space="preserve">R82 </w:t>
        <w:br/>
        <w:t xml:space="preserve">R83 </w:t>
        <w:br/>
        <w:t xml:space="preserve">R84 </w:t>
        <w:br/>
        <w:t xml:space="preserve">R85 </w:t>
        <w:br/>
        <w:t xml:space="preserve">R86 </w:t>
        <w:br/>
        <w:t xml:space="preserve">R87 </w:t>
        <w:br/>
        <w:t xml:space="preserve"> </w:t>
        <w:br/>
        <w:t xml:space="preserve">21 </w:t>
        <w:br/>
        <w:t xml:space="preserve"> Colagem da borda do bordo de ataque à casca da pá do rotor (LP) (interior) – injeção de cola / </w:t>
        <w:br/>
        <w:t xml:space="preserve">Gluing of the LE rim to the rotor blade shell (PF) (inner) – glue injection </w:t>
        <w:br/>
        <w:t xml:space="preserve">____________________________ </w:t>
        <w:br/>
        <w:t xml:space="preserve"> </w:t>
        <w:br/>
        <w:t xml:space="preserve"> </w:t>
        <w:br/>
        <w:t xml:space="preserve"> </w:t>
        <w:br/>
        <w:t xml:space="preserve">R02 </w:t>
        <w:br/>
        <w:t xml:space="preserve">R03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R39 </w:t>
        <w:br/>
        <w:t xml:space="preserve">R40 </w:t>
        <w:br/>
        <w:t xml:space="preserve">R41 </w:t>
        <w:br/>
        <w:t xml:space="preserve">R42 </w:t>
        <w:br/>
        <w:t xml:space="preserve">R43 </w:t>
        <w:br/>
        <w:t xml:space="preserve">R44 </w:t>
        <w:br/>
        <w:t xml:space="preserve">R45 </w:t>
        <w:br/>
        <w:t xml:space="preserve">R46 </w:t>
        <w:br/>
        <w:t xml:space="preserve">R47 </w:t>
        <w:br/>
        <w:t xml:space="preserve">R48 </w:t>
        <w:br/>
        <w:t xml:space="preserve">R49 </w:t>
        <w:br/>
        <w:t xml:space="preserve">R50 </w:t>
        <w:br/>
        <w:t xml:space="preserve">R51 </w:t>
        <w:br/>
        <w:t xml:space="preserve">R52 </w:t>
        <w:br/>
        <w:t xml:space="preserve">R53 </w:t>
        <w:br/>
        <w:t xml:space="preserve">R54 </w:t>
        <w:br/>
        <w:t xml:space="preserve">R55 </w:t>
        <w:br/>
        <w:t xml:space="preserve">R56 </w:t>
        <w:br/>
        <w:t xml:space="preserve">R57 </w:t>
        <w:br/>
        <w:t xml:space="preserve">R58 </w:t>
        <w:br/>
        <w:t xml:space="preserve">R59 </w:t>
        <w:br/>
        <w:t xml:space="preserve">R60 </w:t>
        <w:br/>
        <w:t xml:space="preserve">R61 </w:t>
        <w:br/>
        <w:t xml:space="preserve">R62 </w:t>
        <w:br/>
        <w:t xml:space="preserve">R63 </w:t>
        <w:br/>
        <w:t xml:space="preserve">R64 </w:t>
        <w:br/>
        <w:t xml:space="preserve">R65 </w:t>
        <w:br/>
        <w:t xml:space="preserve">R66 </w:t>
        <w:br/>
        <w:t xml:space="preserve">R67 </w:t>
        <w:br/>
        <w:t xml:space="preserve">R68 </w:t>
        <w:br/>
        <w:t xml:space="preserve">R69 </w:t>
        <w:br/>
        <w:t xml:space="preserve">R70 </w:t>
        <w:br/>
        <w:t xml:space="preserve">R71 </w:t>
        <w:br/>
        <w:t xml:space="preserve">R72 </w:t>
        <w:br/>
        <w:t xml:space="preserve">R73 </w:t>
        <w:br/>
        <w:t xml:space="preserve">R74 </w:t>
        <w:br/>
        <w:t xml:space="preserve">R75 </w:t>
        <w:br/>
        <w:t xml:space="preserve">R76 </w:t>
        <w:br/>
        <w:t xml:space="preserve">R77 </w:t>
        <w:br/>
        <w:t xml:space="preserve">R78 </w:t>
        <w:br/>
        <w:t xml:space="preserve">R79 </w:t>
        <w:br/>
        <w:t xml:space="preserve">R80 </w:t>
        <w:br/>
        <w:t xml:space="preserve">R81 </w:t>
        <w:br/>
        <w:t xml:space="preserve">R82 </w:t>
        <w:br/>
        <w:t xml:space="preserve">R83 </w:t>
        <w:br/>
        <w:t xml:space="preserve">R84 </w:t>
        <w:br/>
        <w:t xml:space="preserve">R85 </w:t>
        <w:br/>
        <w:t xml:space="preserve">R86 </w:t>
        <w:br/>
        <w:t xml:space="preserve">R87 </w:t>
        <w:br/>
        <w:t xml:space="preserve"> </w:t>
        <w:br/>
        <w:t xml:space="preserve">22 </w:t>
        <w:br/>
        <w:t xml:space="preserve"> Colagem da borda do bordo de ataque à casca da pá do rotor (LP) (interior) – rep. padrão / </w:t>
        <w:br/>
        <w:t xml:space="preserve">Gluing of the LE rim to the rotor blade shell (PF) (inner) – standard rep. </w:t>
        <w:br/>
        <w:t xml:space="preserve">____________________________ </w:t>
        <w:br/>
        <w:t xml:space="preserve"> </w:t>
        <w:br/>
        <w:t xml:space="preserve"> </w:t>
        <w:br/>
        <w:t xml:space="preserve"> </w:t>
        <w:br/>
        <w:t xml:space="preserve">R02 </w:t>
        <w:br/>
        <w:t xml:space="preserve">R03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R39 </w:t>
        <w:br/>
        <w:t xml:space="preserve">R40 </w:t>
        <w:br/>
        <w:t xml:space="preserve">R41 </w:t>
        <w:br/>
        <w:t xml:space="preserve">R42 </w:t>
        <w:br/>
        <w:t xml:space="preserve">R43 </w:t>
        <w:br/>
        <w:t xml:space="preserve">R44 </w:t>
        <w:br/>
        <w:t xml:space="preserve">R45 </w:t>
        <w:br/>
        <w:t xml:space="preserve">R46 </w:t>
        <w:br/>
        <w:t xml:space="preserve">R47 </w:t>
        <w:br/>
        <w:t xml:space="preserve">R48 </w:t>
        <w:br/>
        <w:t xml:space="preserve">R49 </w:t>
        <w:br/>
        <w:t xml:space="preserve">R50 </w:t>
        <w:br/>
        <w:t xml:space="preserve">R51 </w:t>
        <w:br/>
        <w:t xml:space="preserve">R52 </w:t>
        <w:br/>
        <w:t xml:space="preserve">R53 </w:t>
        <w:br/>
        <w:t xml:space="preserve">R54 </w:t>
        <w:br/>
        <w:t xml:space="preserve">R55 </w:t>
        <w:br/>
        <w:t xml:space="preserve">R56 </w:t>
        <w:br/>
        <w:t xml:space="preserve">R57 </w:t>
        <w:br/>
        <w:t xml:space="preserve">R58 </w:t>
        <w:br/>
        <w:t xml:space="preserve">R59 </w:t>
        <w:br/>
        <w:t xml:space="preserve">R60 </w:t>
        <w:br/>
        <w:t xml:space="preserve">R61 </w:t>
        <w:br/>
        <w:t xml:space="preserve">R62 </w:t>
        <w:br/>
        <w:t xml:space="preserve">R63 </w:t>
        <w:br/>
        <w:t xml:space="preserve">R64 </w:t>
        <w:br/>
        <w:t xml:space="preserve">R65 </w:t>
        <w:br/>
        <w:t xml:space="preserve">R66 </w:t>
        <w:br/>
        <w:t xml:space="preserve">R67 </w:t>
        <w:br/>
        <w:t xml:space="preserve">R68 </w:t>
        <w:br/>
        <w:t xml:space="preserve">R69 </w:t>
        <w:br/>
        <w:t xml:space="preserve">R70 </w:t>
        <w:br/>
        <w:t xml:space="preserve">R71 </w:t>
        <w:br/>
        <w:t xml:space="preserve">R72 </w:t>
        <w:br/>
        <w:t xml:space="preserve">R73 </w:t>
        <w:br/>
        <w:t xml:space="preserve">R74 </w:t>
        <w:br/>
        <w:t xml:space="preserve">R75 </w:t>
        <w:br/>
        <w:t xml:space="preserve">R76 </w:t>
        <w:br/>
        <w:t xml:space="preserve">R77 </w:t>
        <w:br/>
        <w:t xml:space="preserve">R78 </w:t>
        <w:br/>
        <w:t xml:space="preserve">R79 </w:t>
        <w:br/>
        <w:t xml:space="preserve">R80 </w:t>
        <w:br/>
        <w:t xml:space="preserve">R81 </w:t>
        <w:br/>
        <w:t xml:space="preserve">R82 </w:t>
        <w:br/>
        <w:t xml:space="preserve">R83 </w:t>
        <w:br/>
        <w:t xml:space="preserve">R84 </w:t>
        <w:br/>
        <w:t xml:space="preserve">R85 </w:t>
        <w:br/>
        <w:t xml:space="preserve">R86 </w:t>
        <w:br/>
        <w:t xml:space="preserve">R87 </w:t>
        <w:br/>
        <w:t xml:space="preserve"> </w:t>
        <w:br/>
        <w:t xml:space="preserve"> </w:t>
        <w:br/>
        <w:t xml:space="preserve"> </w:t>
        <w:br/>
        <w:t>Released: 2024-03-26 16:03;Translation of D03008498/0.0-en</w:t>
        <w:br/>
      </w:r>
    </w:p>
    <w:p>
      <w:r>
        <w:t xml:space="preserve"> </w:t>
        <w:br/>
        <w:t xml:space="preserve">Protocolo de produção </w:t>
        <w:br/>
        <w:t xml:space="preserve">DF-1751-24 LongBlankR1 / BlankR1 </w:t>
        <w:br/>
        <w:t xml:space="preserve"> </w:t>
        <w:br/>
        <w:t xml:space="preserve">ENERCON Partner </w:t>
        <w:br/>
        <w:t xml:space="preserve">D03008498/0.0-pt / WT </w:t>
        <w:br/>
        <w:t xml:space="preserve">3 de 4 </w:t>
        <w:br/>
        <w:t xml:space="preserve"> </w:t>
        <w:br/>
        <w:t xml:space="preserve">© ENERCON GmbH. Todos os direitos reservados. </w:t>
        <w:br/>
        <w:t xml:space="preserve">23 </w:t>
        <w:br/>
        <w:t xml:space="preserve"> Controle de qualidade / Quality assurance </w:t>
        <w:br/>
        <w:t xml:space="preserve">ok / nok </w:t>
        <w:br/>
        <w:t xml:space="preserve">24 </w:t>
        <w:br/>
        <w:t xml:space="preserve"> Colagem da alma do bordo de ataque à casca da pá do rotor (LP) (lado do BA e do BF) – injeção de cola / </w:t>
        <w:br/>
        <w:t xml:space="preserve">Gluing of the LE web to the rotor blade shell (PF) (LE and TE side) – glue injection </w:t>
        <w:br/>
        <w:t xml:space="preserve">___________________ </w:t>
        <w:br/>
        <w:t xml:space="preserve"> </w:t>
        <w:br/>
        <w:t xml:space="preserve"> </w:t>
        <w:br/>
        <w:t xml:space="preserve"> </w:t>
        <w:br/>
        <w:t xml:space="preserve">R02 </w:t>
        <w:br/>
        <w:t xml:space="preserve">R03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R39 </w:t>
        <w:br/>
        <w:t xml:space="preserve">R40 </w:t>
        <w:br/>
        <w:t xml:space="preserve">R41 </w:t>
        <w:br/>
        <w:t xml:space="preserve">R42 </w:t>
        <w:br/>
        <w:t xml:space="preserve">R43 </w:t>
        <w:br/>
        <w:t xml:space="preserve">R44 </w:t>
        <w:br/>
        <w:t xml:space="preserve">R45 </w:t>
        <w:br/>
        <w:t xml:space="preserve">R46 </w:t>
        <w:br/>
        <w:t xml:space="preserve">R47 </w:t>
        <w:br/>
        <w:t xml:space="preserve">R48 </w:t>
        <w:br/>
        <w:t xml:space="preserve">R49 </w:t>
        <w:br/>
        <w:t xml:space="preserve">R50 </w:t>
        <w:br/>
        <w:t xml:space="preserve">R51 </w:t>
        <w:br/>
        <w:t xml:space="preserve">R52 </w:t>
        <w:br/>
        <w:t xml:space="preserve">R53 </w:t>
        <w:br/>
        <w:t xml:space="preserve">R54 </w:t>
        <w:br/>
        <w:t xml:space="preserve">R55 </w:t>
        <w:br/>
        <w:t xml:space="preserve">R56 </w:t>
        <w:br/>
        <w:t xml:space="preserve">R57 </w:t>
        <w:br/>
        <w:t xml:space="preserve">R58 </w:t>
        <w:br/>
        <w:t xml:space="preserve">R59 </w:t>
        <w:br/>
        <w:t xml:space="preserve">R60 </w:t>
        <w:br/>
        <w:t xml:space="preserve">R61 </w:t>
        <w:br/>
        <w:t xml:space="preserve">R62 </w:t>
        <w:br/>
        <w:t xml:space="preserve">R63 </w:t>
        <w:br/>
        <w:t xml:space="preserve">R64 </w:t>
        <w:br/>
        <w:t xml:space="preserve">R65 </w:t>
        <w:br/>
        <w:t xml:space="preserve">R66 </w:t>
        <w:br/>
        <w:t xml:space="preserve">R67 </w:t>
        <w:br/>
        <w:t xml:space="preserve">R68 </w:t>
        <w:br/>
        <w:t xml:space="preserve">R69 </w:t>
        <w:br/>
        <w:t xml:space="preserve">R70 </w:t>
        <w:br/>
        <w:t xml:space="preserve">R71 </w:t>
        <w:br/>
        <w:t xml:space="preserve">R72 </w:t>
        <w:br/>
        <w:t xml:space="preserve">R73 </w:t>
        <w:br/>
        <w:t xml:space="preserve">R74 </w:t>
        <w:br/>
        <w:t xml:space="preserve">R75 </w:t>
        <w:br/>
        <w:t xml:space="preserve">R76 </w:t>
        <w:br/>
        <w:t xml:space="preserve">R77 </w:t>
        <w:br/>
        <w:t xml:space="preserve">R78 </w:t>
        <w:br/>
        <w:t xml:space="preserve">R79 </w:t>
        <w:br/>
        <w:t xml:space="preserve">R80 </w:t>
        <w:br/>
        <w:t xml:space="preserve">R81 </w:t>
        <w:br/>
        <w:t xml:space="preserve">R82 </w:t>
        <w:br/>
        <w:t xml:space="preserve">R83 </w:t>
        <w:br/>
        <w:t xml:space="preserve">R84 </w:t>
        <w:br/>
        <w:t xml:space="preserve">R85 </w:t>
        <w:br/>
        <w:t xml:space="preserve">R86 </w:t>
        <w:br/>
        <w:t xml:space="preserve">R87 </w:t>
        <w:br/>
        <w:t xml:space="preserve"> </w:t>
        <w:br/>
        <w:t xml:space="preserve">25 </w:t>
        <w:br/>
        <w:t xml:space="preserve"> Colagem da alma do bordo de ataque à casca da pá do rotor (LP) (lado do BA e do BF) – rep. padrão / </w:t>
        <w:br/>
        <w:t xml:space="preserve">Gluing of the LE web to the rotor blade shell (PF) (LE and TE side) – standard rep. </w:t>
        <w:br/>
        <w:t xml:space="preserve">___________________ </w:t>
        <w:br/>
        <w:t xml:space="preserve"> </w:t>
        <w:br/>
        <w:t xml:space="preserve"> </w:t>
        <w:br/>
        <w:t xml:space="preserve">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R39 </w:t>
        <w:br/>
        <w:t xml:space="preserve">R40 </w:t>
        <w:br/>
        <w:t xml:space="preserve">R41 </w:t>
        <w:br/>
        <w:t xml:space="preserve">R42 </w:t>
        <w:br/>
        <w:t xml:space="preserve">R43 </w:t>
        <w:br/>
        <w:t xml:space="preserve">R44 </w:t>
        <w:br/>
        <w:t xml:space="preserve">R45 </w:t>
        <w:br/>
        <w:t xml:space="preserve">R46 </w:t>
        <w:br/>
        <w:t xml:space="preserve">R47 </w:t>
        <w:br/>
        <w:t xml:space="preserve">R48 </w:t>
        <w:br/>
        <w:t xml:space="preserve">R49 </w:t>
        <w:br/>
        <w:t xml:space="preserve">R50 </w:t>
        <w:br/>
        <w:t xml:space="preserve">R51 </w:t>
        <w:br/>
        <w:t xml:space="preserve">R52 </w:t>
        <w:br/>
        <w:t xml:space="preserve">R53 </w:t>
        <w:br/>
        <w:t xml:space="preserve">R54 </w:t>
        <w:br/>
        <w:t xml:space="preserve">R55 </w:t>
        <w:br/>
        <w:t xml:space="preserve">R56 </w:t>
        <w:br/>
        <w:t xml:space="preserve">R57 </w:t>
        <w:br/>
        <w:t xml:space="preserve">R58 </w:t>
        <w:br/>
        <w:t xml:space="preserve">R59 </w:t>
        <w:br/>
        <w:t xml:space="preserve">R60 </w:t>
        <w:br/>
        <w:t xml:space="preserve">R61 </w:t>
        <w:br/>
        <w:t xml:space="preserve">R62 </w:t>
        <w:br/>
        <w:t xml:space="preserve">R63 </w:t>
        <w:br/>
        <w:t xml:space="preserve">R64 </w:t>
        <w:br/>
        <w:t xml:space="preserve">R65 </w:t>
        <w:br/>
        <w:t xml:space="preserve">R66 </w:t>
        <w:br/>
        <w:t xml:space="preserve">R67 </w:t>
        <w:br/>
        <w:t xml:space="preserve">R68 </w:t>
        <w:br/>
        <w:t xml:space="preserve">R69 </w:t>
        <w:br/>
        <w:t xml:space="preserve">R70 </w:t>
        <w:br/>
        <w:t xml:space="preserve">R71 </w:t>
        <w:br/>
        <w:t xml:space="preserve">R72 </w:t>
        <w:br/>
        <w:t xml:space="preserve">R73 </w:t>
        <w:br/>
        <w:t xml:space="preserve">R74 </w:t>
        <w:br/>
        <w:t xml:space="preserve">R75 </w:t>
        <w:br/>
        <w:t xml:space="preserve">R76 </w:t>
        <w:br/>
        <w:t xml:space="preserve">R77 </w:t>
        <w:br/>
        <w:t xml:space="preserve">R78 </w:t>
        <w:br/>
        <w:t xml:space="preserve">R79 </w:t>
        <w:br/>
        <w:t xml:space="preserve">R80 </w:t>
        <w:br/>
        <w:t xml:space="preserve">R81 </w:t>
        <w:br/>
        <w:t xml:space="preserve">R82 </w:t>
        <w:br/>
        <w:t xml:space="preserve">R83 </w:t>
        <w:br/>
        <w:t xml:space="preserve">R84 </w:t>
        <w:br/>
        <w:t xml:space="preserve">R85 </w:t>
        <w:br/>
        <w:t xml:space="preserve">R86 </w:t>
        <w:br/>
        <w:t xml:space="preserve">R87 </w:t>
        <w:br/>
        <w:t xml:space="preserve"> </w:t>
        <w:br/>
        <w:t xml:space="preserve">26 </w:t>
        <w:br/>
        <w:t xml:space="preserve"> Colagem da alma do bordo de fuga à casca da pá do rotor (LP) (lado do BA e do BF) – injeção de cola/ </w:t>
        <w:br/>
        <w:t xml:space="preserve">Gluing of the TE web to the rotor blade shell (PF) (LE and TE side) – glue injection </w:t>
        <w:br/>
        <w:t xml:space="preserve">___________________ </w:t>
        <w:br/>
        <w:t xml:space="preserve"> </w:t>
        <w:br/>
        <w:t xml:space="preserve"> </w:t>
        <w:br/>
        <w:t xml:space="preserve">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R39 </w:t>
        <w:br/>
        <w:t xml:space="preserve">R40 </w:t>
        <w:br/>
        <w:t xml:space="preserve">R41 </w:t>
        <w:br/>
        <w:t xml:space="preserve">R42 </w:t>
        <w:br/>
        <w:t xml:space="preserve">R43 </w:t>
        <w:br/>
        <w:t xml:space="preserve">R44 </w:t>
        <w:br/>
        <w:t xml:space="preserve">R45 </w:t>
        <w:br/>
        <w:t xml:space="preserve">R46 </w:t>
        <w:br/>
        <w:t xml:space="preserve">R47 </w:t>
        <w:br/>
        <w:t xml:space="preserve">R48 </w:t>
        <w:br/>
        <w:t xml:space="preserve">R49 </w:t>
        <w:br/>
        <w:t xml:space="preserve">R50 </w:t>
        <w:br/>
        <w:t xml:space="preserve">R51 </w:t>
        <w:br/>
        <w:t xml:space="preserve">R52 </w:t>
        <w:br/>
        <w:t xml:space="preserve">R53 </w:t>
        <w:br/>
        <w:t xml:space="preserve">R54 </w:t>
        <w:br/>
        <w:t xml:space="preserve">R55 </w:t>
        <w:br/>
        <w:t xml:space="preserve">R56 </w:t>
        <w:br/>
        <w:t xml:space="preserve">R57 </w:t>
        <w:br/>
        <w:t xml:space="preserve">R58 </w:t>
        <w:br/>
        <w:t xml:space="preserve">R59 </w:t>
        <w:br/>
        <w:t xml:space="preserve">R60 </w:t>
        <w:br/>
        <w:t xml:space="preserve">R61 </w:t>
        <w:br/>
        <w:t xml:space="preserve">R62 </w:t>
        <w:br/>
        <w:t xml:space="preserve">R63 </w:t>
        <w:br/>
        <w:t xml:space="preserve">R64 </w:t>
        <w:br/>
        <w:t xml:space="preserve">R65 </w:t>
        <w:br/>
        <w:t xml:space="preserve">R66 </w:t>
        <w:br/>
        <w:t xml:space="preserve">R67 </w:t>
        <w:br/>
        <w:t xml:space="preserve">R68 </w:t>
        <w:br/>
        <w:t xml:space="preserve">R69 </w:t>
        <w:br/>
        <w:t xml:space="preserve">R70 </w:t>
        <w:br/>
        <w:t xml:space="preserve">R71 </w:t>
        <w:br/>
        <w:t xml:space="preserve">R72 </w:t>
        <w:br/>
        <w:t xml:space="preserve">R73 </w:t>
        <w:br/>
        <w:t xml:space="preserve">R74 </w:t>
        <w:br/>
        <w:t xml:space="preserve">R75 </w:t>
        <w:br/>
        <w:t xml:space="preserve">R76 </w:t>
        <w:br/>
        <w:t xml:space="preserve">R77 </w:t>
        <w:br/>
        <w:t xml:space="preserve">R78 </w:t>
        <w:br/>
        <w:t xml:space="preserve">R79 </w:t>
        <w:br/>
        <w:t xml:space="preserve">R80 </w:t>
        <w:br/>
        <w:t xml:space="preserve">R81 </w:t>
        <w:br/>
        <w:t xml:space="preserve">R82 </w:t>
        <w:br/>
        <w:t xml:space="preserve">R83 </w:t>
        <w:br/>
        <w:t xml:space="preserve">R84 </w:t>
        <w:br/>
        <w:t xml:space="preserve">R85 </w:t>
        <w:br/>
        <w:t xml:space="preserve">R86 </w:t>
        <w:br/>
        <w:t xml:space="preserve">R87 </w:t>
        <w:br/>
        <w:t xml:space="preserve"> </w:t>
        <w:br/>
        <w:t xml:space="preserve">27 </w:t>
        <w:br/>
        <w:t xml:space="preserve"> Colagem da alma do bordo de fuga à casca da pá do rotor (LP) (lado do BA e do BF) – rep. padrão/ </w:t>
        <w:br/>
        <w:t xml:space="preserve">Gluing of the TE web to the rotor blade shell (PF) (LE and TE side) – standard rep. __________________ </w:t>
        <w:br/>
        <w:t xml:space="preserve"> </w:t>
        <w:br/>
        <w:t xml:space="preserve"> </w:t>
        <w:br/>
        <w:t xml:space="preserve">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R39 </w:t>
        <w:br/>
        <w:t xml:space="preserve">R40 </w:t>
        <w:br/>
        <w:t xml:space="preserve">R41 </w:t>
        <w:br/>
        <w:t xml:space="preserve">R42 </w:t>
        <w:br/>
        <w:t xml:space="preserve">R43 </w:t>
        <w:br/>
        <w:t xml:space="preserve">R44 </w:t>
        <w:br/>
        <w:t xml:space="preserve">R45 </w:t>
        <w:br/>
        <w:t xml:space="preserve">R46 </w:t>
        <w:br/>
        <w:t xml:space="preserve">R47 </w:t>
        <w:br/>
        <w:t xml:space="preserve">R48 </w:t>
        <w:br/>
        <w:t xml:space="preserve">R49 </w:t>
        <w:br/>
        <w:t xml:space="preserve">R50 </w:t>
        <w:br/>
        <w:t xml:space="preserve">R51 </w:t>
        <w:br/>
        <w:t xml:space="preserve">R52 </w:t>
        <w:br/>
        <w:t xml:space="preserve">R53 </w:t>
        <w:br/>
        <w:t xml:space="preserve">R54 </w:t>
        <w:br/>
        <w:t xml:space="preserve">R55 </w:t>
        <w:br/>
        <w:t xml:space="preserve">R56 </w:t>
        <w:br/>
        <w:t xml:space="preserve">R57 </w:t>
        <w:br/>
        <w:t xml:space="preserve">R58 </w:t>
        <w:br/>
        <w:t xml:space="preserve">R59 </w:t>
        <w:br/>
        <w:t xml:space="preserve">R60 </w:t>
        <w:br/>
        <w:t xml:space="preserve">R61 </w:t>
        <w:br/>
        <w:t xml:space="preserve">R62 </w:t>
        <w:br/>
        <w:t xml:space="preserve">R63 </w:t>
        <w:br/>
        <w:t xml:space="preserve">R64 </w:t>
        <w:br/>
        <w:t xml:space="preserve">R65 </w:t>
        <w:br/>
        <w:t xml:space="preserve">R66 </w:t>
        <w:br/>
        <w:t xml:space="preserve">R67 </w:t>
        <w:br/>
        <w:t xml:space="preserve">R68 </w:t>
        <w:br/>
        <w:t xml:space="preserve">R69 </w:t>
        <w:br/>
        <w:t xml:space="preserve"> </w:t>
        <w:br/>
        <w:t xml:space="preserve">28 </w:t>
        <w:br/>
        <w:t xml:space="preserve"> Colagem da borda do bordo de fuga à casca da pá do rotor (LS) (interior) – injeção de cola/ </w:t>
        <w:br/>
        <w:t xml:space="preserve">Gluing of the TE rim to the rotor blade shell (SF) (inner) – glue injection </w:t>
        <w:br/>
        <w:t xml:space="preserve">____________________________ </w:t>
        <w:br/>
        <w:t xml:space="preserve"> </w:t>
        <w:br/>
        <w:t xml:space="preserve"> </w:t>
        <w:br/>
        <w:t xml:space="preserve">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 </w:t>
        <w:br/>
        <w:t xml:space="preserve">29 </w:t>
        <w:br/>
        <w:t xml:space="preserve"> Colagem da borda do bordo de fuga à casca da pá do rotor (LS) (interior) – rep. padrão/ </w:t>
        <w:br/>
        <w:t xml:space="preserve">Gluing of the TE rim to the rotor blade shell (SF) (inner) – standard rep.____________________________ </w:t>
        <w:br/>
        <w:t xml:space="preserve"> </w:t>
        <w:br/>
        <w:t xml:space="preserve"> </w:t>
        <w:br/>
        <w:t xml:space="preserve">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 </w:t>
        <w:br/>
        <w:t xml:space="preserve"> </w:t>
        <w:br/>
        <w:t xml:space="preserve"> </w:t>
        <w:br/>
        <w:t>Released: 2024-03-26 16:03;Translation of D03008498/0.0-en</w:t>
        <w:br/>
      </w:r>
    </w:p>
    <w:p>
      <w:r>
        <w:t xml:space="preserve"> </w:t>
        <w:br/>
        <w:t xml:space="preserve">Protocolo de produção </w:t>
        <w:br/>
        <w:t xml:space="preserve">DF-1751-24 LongBlankR1 / BlankR1 </w:t>
        <w:br/>
        <w:t xml:space="preserve"> </w:t>
        <w:br/>
        <w:t xml:space="preserve">ENERCON Partner </w:t>
        <w:br/>
        <w:t xml:space="preserve">D03008498/0.0-pt / WT </w:t>
        <w:br/>
        <w:t xml:space="preserve">4 de 4 </w:t>
        <w:br/>
        <w:t xml:space="preserve"> </w:t>
        <w:br/>
        <w:t xml:space="preserve">© ENERCON GmbH. Todos os direitos reservados. </w:t>
        <w:br/>
        <w:t xml:space="preserve">30 </w:t>
        <w:br/>
        <w:t xml:space="preserve"> Controle de qualidade / Quality assurance </w:t>
        <w:br/>
        <w:t xml:space="preserve">ok / nok </w:t>
        <w:br/>
        <w:t xml:space="preserve">31 </w:t>
        <w:br/>
        <w:t xml:space="preserve"> Colagem da borda do bordo de fuga à casca da pá do rotor (LP) (interior) – injeção de cola/ </w:t>
        <w:br/>
        <w:t xml:space="preserve">Gluing of the TE rim to the rotor blade shell (PF) (inner) – glue injection </w:t>
        <w:br/>
        <w:t xml:space="preserve">____________________________ </w:t>
        <w:br/>
        <w:t xml:space="preserve"> </w:t>
        <w:br/>
        <w:t xml:space="preserve"> </w:t>
        <w:br/>
        <w:t xml:space="preserve">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 </w:t>
        <w:br/>
        <w:t xml:space="preserve">32 </w:t>
        <w:br/>
        <w:t xml:space="preserve"> Colagem da borda do bordo de fuga à casca da pá do rotor (LP) (interior) – rep. padrão/ </w:t>
        <w:br/>
        <w:t xml:space="preserve">Gluing of the TE rim to the rotor blade shell (PF) (inner) – standard rep.____________________________ </w:t>
        <w:br/>
        <w:t xml:space="preserve"> </w:t>
        <w:br/>
        <w:t xml:space="preserve"> </w:t>
        <w:br/>
        <w:t xml:space="preserve">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 </w:t>
        <w:br/>
        <w:t xml:space="preserve">33 </w:t>
        <w:br/>
        <w:t xml:space="preserve"> Blank R1 sem danos / </w:t>
        <w:br/>
        <w:t xml:space="preserve">Blank R1 undamaged </w:t>
        <w:br/>
        <w:t xml:space="preserve">___________________________________________________________________ </w:t>
        <w:br/>
        <w:t xml:space="preserve"> </w:t>
        <w:br/>
        <w:t xml:space="preserve"> </w:t>
        <w:br/>
        <w:t xml:space="preserve">34 </w:t>
        <w:br/>
        <w:t xml:space="preserve"> Casca da pá do rotor (LS) rejeitada /  </w:t>
        <w:br/>
        <w:t xml:space="preserve">Rotor blade shell (SF) rejected </w:t>
        <w:br/>
        <w:t xml:space="preserve"> _____________________________________________________________  </w:t>
        <w:br/>
        <w:t xml:space="preserve">35 </w:t>
        <w:br/>
        <w:t xml:space="preserve"> Aprovada sob reserva / </w:t>
        <w:br/>
        <w:t xml:space="preserve">Provisionally approved </w:t>
        <w:br/>
        <w:t xml:space="preserve"> ___________________________________________________________________  </w:t>
        <w:br/>
        <w:t xml:space="preserve">36 </w:t>
        <w:br/>
        <w:t xml:space="preserve"> Aprovada /  </w:t>
        <w:br/>
        <w:t xml:space="preserve">Approved </w:t>
        <w:br/>
        <w:t xml:space="preserve">______________________________________________________________________________  </w:t>
        <w:br/>
        <w:t xml:space="preserve">37 </w:t>
        <w:br/>
        <w:t xml:space="preserve"> Inspetor (assinatura e data) / </w:t>
        <w:br/>
        <w:t xml:space="preserve">Inspector (signature and date) ________________________________________________________________  </w:t>
        <w:br/>
        <w:t xml:space="preserve"> </w:t>
        <w:br/>
        <w:t>Released: 2024-03-26 16:03;Translation of D03008498/0.0-en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